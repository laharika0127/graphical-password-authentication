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spacing w:before="3"/>
        <w:rPr>
          <w:sz w:val="18"/>
        </w:rPr>
      </w:pPr>
    </w:p>
    <w:p>
      <w:pPr>
        <w:pStyle w:val="2"/>
        <w:spacing w:line="480" w:lineRule="auto"/>
        <w:ind w:left="583"/>
      </w:pPr>
      <w:r>
        <w:t>GRAPHICAL PASSWORD AUTHENTICATION IMPLEMENTED IN WEB-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SYSTEM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2"/>
        <w:ind w:left="0" w:leftChars="0" w:firstLine="2881" w:firstLineChars="1200"/>
        <w:jc w:val="both"/>
      </w:pPr>
      <w:bookmarkStart w:id="0" w:name="_bookmark3"/>
      <w:bookmarkEnd w:id="0"/>
      <w:r>
        <w:t>ABSTRACT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8"/>
        <w:rPr>
          <w:b/>
          <w:sz w:val="36"/>
        </w:rPr>
      </w:pPr>
    </w:p>
    <w:p>
      <w:pPr>
        <w:pStyle w:val="5"/>
        <w:spacing w:line="480" w:lineRule="auto"/>
        <w:ind w:left="475" w:right="1133"/>
        <w:jc w:val="both"/>
      </w:pPr>
      <w:r>
        <w:t>Authentication is the method of giving persons access to system object based on user’s</w:t>
      </w:r>
      <w:r>
        <w:rPr>
          <w:spacing w:val="-57"/>
        </w:rPr>
        <w:t xml:space="preserve"> </w:t>
      </w:r>
      <w:r>
        <w:t>uniqueness. If the code match, the process will be accomplished and user will get the</w:t>
      </w:r>
      <w:r>
        <w:rPr>
          <w:spacing w:val="1"/>
        </w:rPr>
        <w:t xml:space="preserve"> </w:t>
      </w:r>
      <w:r>
        <w:t>approval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system.</w:t>
      </w:r>
      <w:r>
        <w:rPr>
          <w:spacing w:val="-11"/>
        </w:rPr>
        <w:t xml:space="preserve"> </w:t>
      </w:r>
      <w:r>
        <w:t>Text-based</w:t>
      </w:r>
      <w:r>
        <w:rPr>
          <w:spacing w:val="-12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scheme</w:t>
      </w:r>
      <w:r>
        <w:rPr>
          <w:spacing w:val="-13"/>
        </w:rPr>
        <w:t xml:space="preserve"> </w:t>
      </w:r>
      <w:r>
        <w:t>follows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guidelines</w:t>
      </w:r>
      <w:r>
        <w:rPr>
          <w:spacing w:val="-11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long,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combine</w:t>
      </w:r>
      <w:r>
        <w:rPr>
          <w:spacing w:val="-10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lower-case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digits.</w:t>
      </w:r>
      <w:r>
        <w:rPr>
          <w:spacing w:val="-6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have problem to remember their complicated password over time due to the limitation</w:t>
      </w:r>
      <w:r>
        <w:rPr>
          <w:spacing w:val="1"/>
        </w:rPr>
        <w:t xml:space="preserve"> </w:t>
      </w:r>
      <w:r>
        <w:t>of human brain, user tend to forget about their password. User tend to use the same</w:t>
      </w:r>
      <w:r>
        <w:rPr>
          <w:spacing w:val="1"/>
        </w:rPr>
        <w:t xml:space="preserve"> </w:t>
      </w:r>
      <w:r>
        <w:t>password for all type of account. So, if one account is hacked, the possibility for other</w:t>
      </w:r>
      <w:r>
        <w:rPr>
          <w:spacing w:val="1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high.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choosing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textual-based</w:t>
      </w:r>
      <w:r>
        <w:rPr>
          <w:spacing w:val="-5"/>
        </w:rPr>
        <w:t xml:space="preserve"> </w:t>
      </w:r>
      <w:r>
        <w:t>password</w:t>
      </w:r>
      <w:r>
        <w:rPr>
          <w:spacing w:val="-58"/>
        </w:rPr>
        <w:t xml:space="preserve"> </w:t>
      </w:r>
      <w:r>
        <w:t>may increase its vulnerability for attacks or intrusions. Hence, graphical password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passpoints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Graphical password authentication by using passpoints scheme is a model to identify</w:t>
      </w:r>
      <w:r>
        <w:rPr>
          <w:spacing w:val="1"/>
        </w:rPr>
        <w:t xml:space="preserve"> </w:t>
      </w:r>
      <w:r>
        <w:t>the most likely regions for user to click in order to create graphical password. The</w:t>
      </w:r>
      <w:r>
        <w:rPr>
          <w:spacing w:val="1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purposed</w:t>
      </w:r>
      <w:r>
        <w:rPr>
          <w:spacing w:val="-9"/>
        </w:rPr>
        <w:t xml:space="preserve"> </w:t>
      </w:r>
      <w:r>
        <w:t>scheme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easy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familiar</w:t>
      </w:r>
      <w:r>
        <w:rPr>
          <w:spacing w:val="-5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textual</w:t>
      </w:r>
      <w:r>
        <w:rPr>
          <w:spacing w:val="-11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scheme.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conclusion,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scheme</w:t>
      </w:r>
      <w:r>
        <w:rPr>
          <w:spacing w:val="-58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make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easier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authentication</w:t>
      </w:r>
      <w:r>
        <w:rPr>
          <w:spacing w:val="-12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easy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remember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 to guess by others.</w:t>
      </w:r>
    </w:p>
    <w:p>
      <w:pPr>
        <w:spacing w:after="0" w:line="480" w:lineRule="auto"/>
        <w:jc w:val="both"/>
        <w:sectPr>
          <w:footerReference r:id="rId5" w:type="default"/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2"/>
        <w:spacing w:before="79"/>
        <w:ind w:left="583"/>
      </w:pPr>
      <w:bookmarkStart w:id="1" w:name="_bookmark4"/>
      <w:bookmarkEnd w:id="1"/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26"/>
        </w:rPr>
      </w:pPr>
    </w:p>
    <w:p>
      <w:pPr>
        <w:tabs>
          <w:tab w:val="left" w:pos="7441"/>
        </w:tabs>
        <w:spacing w:before="1"/>
        <w:ind w:left="0" w:right="660" w:firstLine="0"/>
        <w:jc w:val="center"/>
        <w:rPr>
          <w:b/>
          <w:sz w:val="24"/>
        </w:rPr>
      </w:pPr>
      <w:r>
        <w:rPr>
          <w:b/>
          <w:sz w:val="24"/>
        </w:rPr>
        <w:t>CONTENTS</w:t>
      </w:r>
      <w:r>
        <w:rPr>
          <w:b/>
          <w:sz w:val="24"/>
        </w:rPr>
        <w:tab/>
      </w:r>
      <w:r>
        <w:rPr>
          <w:b/>
          <w:sz w:val="24"/>
        </w:rPr>
        <w:t>PAGE</w:t>
      </w:r>
    </w:p>
    <w:p>
      <w:pPr>
        <w:spacing w:after="0"/>
        <w:jc w:val="center"/>
        <w:rPr>
          <w:sz w:val="24"/>
        </w:rPr>
        <w:sectPr>
          <w:pgSz w:w="11910" w:h="16840"/>
          <w:pgMar w:top="1320" w:right="280" w:bottom="1793" w:left="1680" w:header="0" w:footer="1000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left" w:leader="dot" w:pos="8675"/>
            </w:tabs>
            <w:spacing w:before="907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DECLARATION</w:t>
          </w:r>
          <w:r>
            <w:tab/>
          </w:r>
          <w:r>
            <w:t>ii</w:t>
          </w:r>
          <w:r>
            <w:fldChar w:fldCharType="end"/>
          </w:r>
        </w:p>
        <w:p>
          <w:pPr>
            <w:pStyle w:val="7"/>
            <w:tabs>
              <w:tab w:val="left" w:leader="dot" w:pos="8610"/>
            </w:tabs>
            <w:spacing w:before="240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CONFIRMATION</w:t>
          </w:r>
          <w:r>
            <w:tab/>
          </w:r>
          <w:r>
            <w:t>iii</w:t>
          </w:r>
          <w:r>
            <w:fldChar w:fldCharType="end"/>
          </w:r>
        </w:p>
        <w:p>
          <w:pPr>
            <w:pStyle w:val="7"/>
            <w:tabs>
              <w:tab w:val="left" w:leader="dot" w:pos="8622"/>
            </w:tabs>
            <w:spacing w:before="237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ACKNOWLEDGEMENT</w:t>
          </w:r>
          <w:r>
            <w:tab/>
          </w:r>
          <w:r>
            <w:t>iv</w:t>
          </w:r>
          <w:r>
            <w:fldChar w:fldCharType="end"/>
          </w:r>
        </w:p>
        <w:p>
          <w:pPr>
            <w:pStyle w:val="7"/>
            <w:tabs>
              <w:tab w:val="left" w:leader="dot" w:pos="8622"/>
            </w:tabs>
            <w:spacing w:before="239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ABSTRACT</w:t>
          </w:r>
          <w:r>
            <w:tab/>
          </w:r>
          <w:r>
            <w:t>vi</w:t>
          </w:r>
          <w:r>
            <w:fldChar w:fldCharType="end"/>
          </w:r>
        </w:p>
        <w:p>
          <w:pPr>
            <w:pStyle w:val="7"/>
            <w:tabs>
              <w:tab w:val="left" w:leader="dot" w:pos="8555"/>
            </w:tabs>
            <w:spacing w:before="23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TABLE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CONTENT</w:t>
          </w:r>
          <w:r>
            <w:tab/>
          </w:r>
          <w:r>
            <w:t>vii</w:t>
          </w:r>
          <w:r>
            <w:fldChar w:fldCharType="end"/>
          </w:r>
        </w:p>
        <w:p>
          <w:pPr>
            <w:pStyle w:val="7"/>
            <w:tabs>
              <w:tab w:val="left" w:leader="dot" w:pos="8689"/>
            </w:tabs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LIST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FIGURES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7"/>
            <w:tabs>
              <w:tab w:val="left" w:leader="dot" w:pos="8689"/>
            </w:tabs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LIST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TABLES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6"/>
            <w:tabs>
              <w:tab w:val="left" w:leader="dot" w:pos="8214"/>
            </w:tabs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LIST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ABBREVIATIONS/TERMS/SYMBOLS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7"/>
            <w:tabs>
              <w:tab w:val="left" w:leader="dot" w:pos="8689"/>
            </w:tabs>
            <w:spacing w:before="240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LIST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APPENDICES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7"/>
            <w:tabs>
              <w:tab w:val="left" w:leader="dot" w:pos="8689"/>
            </w:tabs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1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left" w:leader="dot" w:pos="8689"/>
            </w:tabs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INTRODUCTION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356"/>
              <w:tab w:val="left" w:pos="1357"/>
              <w:tab w:val="left" w:leader="dot" w:pos="8689"/>
            </w:tabs>
            <w:spacing w:before="238" w:after="0" w:line="240" w:lineRule="auto"/>
            <w:ind w:left="1356" w:right="0" w:hanging="661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Background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356"/>
              <w:tab w:val="left" w:pos="1357"/>
              <w:tab w:val="left" w:leader="dot" w:pos="8689"/>
            </w:tabs>
            <w:spacing w:before="122" w:after="0" w:line="240" w:lineRule="auto"/>
            <w:ind w:left="1356" w:right="0" w:hanging="661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Problem</w:t>
          </w:r>
          <w:r>
            <w:rPr>
              <w:spacing w:val="-3"/>
            </w:rPr>
            <w:t xml:space="preserve"> </w:t>
          </w:r>
          <w:r>
            <w:t>Statement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356"/>
              <w:tab w:val="left" w:pos="1357"/>
              <w:tab w:val="left" w:leader="dot" w:pos="8689"/>
            </w:tabs>
            <w:spacing w:before="120" w:after="0" w:line="240" w:lineRule="auto"/>
            <w:ind w:left="1356" w:right="0" w:hanging="661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Objectives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356"/>
              <w:tab w:val="left" w:pos="1357"/>
              <w:tab w:val="left" w:leader="dot" w:pos="8689"/>
            </w:tabs>
            <w:spacing w:before="121" w:after="0" w:line="240" w:lineRule="auto"/>
            <w:ind w:left="1356" w:right="0" w:hanging="661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Project</w:t>
          </w:r>
          <w:r>
            <w:rPr>
              <w:spacing w:val="-3"/>
            </w:rPr>
            <w:t xml:space="preserve"> </w:t>
          </w:r>
          <w:r>
            <w:t>Scope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373"/>
              <w:tab w:val="left" w:pos="1374"/>
              <w:tab w:val="left" w:leader="dot" w:pos="8689"/>
            </w:tabs>
            <w:spacing w:before="122" w:after="0" w:line="240" w:lineRule="auto"/>
            <w:ind w:left="1373" w:right="0" w:hanging="678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Limitation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work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1356"/>
              <w:tab w:val="left" w:pos="1357"/>
              <w:tab w:val="left" w:leader="dot" w:pos="8689"/>
            </w:tabs>
            <w:spacing w:before="121" w:after="0" w:line="240" w:lineRule="auto"/>
            <w:ind w:left="1356" w:right="0" w:hanging="661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Thesis</w:t>
          </w:r>
          <w:r>
            <w:rPr>
              <w:spacing w:val="-2"/>
            </w:rPr>
            <w:t xml:space="preserve"> </w:t>
          </w:r>
          <w:r>
            <w:t>Structure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7"/>
            <w:tabs>
              <w:tab w:val="left" w:leader="dot" w:pos="8569"/>
            </w:tabs>
            <w:spacing w:before="122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2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7"/>
            <w:tabs>
              <w:tab w:val="left" w:leader="dot" w:pos="8569"/>
            </w:tabs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LITERATURE</w:t>
          </w:r>
          <w:r>
            <w:rPr>
              <w:spacing w:val="-2"/>
            </w:rPr>
            <w:t xml:space="preserve"> </w:t>
          </w:r>
          <w:r>
            <w:t>REVIEW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left" w:leader="dot" w:pos="8577"/>
            </w:tabs>
            <w:spacing w:before="238"/>
            <w:ind w:left="696" w:firstLine="0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2.1</w:t>
          </w:r>
          <w:r>
            <w:rPr>
              <w:spacing w:val="-2"/>
            </w:rPr>
            <w:t xml:space="preserve"> </w:t>
          </w:r>
          <w:r>
            <w:t>Introduction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left" w:leader="dot" w:pos="8577"/>
            </w:tabs>
            <w:ind w:left="696" w:firstLine="0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2.2.</w:t>
          </w:r>
          <w:r>
            <w:rPr>
              <w:spacing w:val="-4"/>
            </w:rPr>
            <w:t xml:space="preserve"> </w:t>
          </w:r>
          <w:r>
            <w:t>PassPoint</w:t>
          </w:r>
          <w:r>
            <w:rPr>
              <w:spacing w:val="-3"/>
            </w:rPr>
            <w:t xml:space="preserve"> </w:t>
          </w:r>
          <w:r>
            <w:t>Method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027"/>
              <w:tab w:val="left" w:leader="dot" w:pos="8577"/>
            </w:tabs>
            <w:spacing w:before="123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Blonder</w:t>
          </w:r>
          <w:r>
            <w:rPr>
              <w:spacing w:val="-1"/>
            </w:rPr>
            <w:t xml:space="preserve"> </w:t>
          </w:r>
          <w:r>
            <w:t>Graphical</w:t>
          </w:r>
          <w:r>
            <w:rPr>
              <w:spacing w:val="-2"/>
            </w:rPr>
            <w:t xml:space="preserve"> </w:t>
          </w:r>
          <w:r>
            <w:t>Password</w:t>
          </w:r>
          <w:r>
            <w:rPr>
              <w:spacing w:val="-3"/>
            </w:rPr>
            <w:t xml:space="preserve"> </w:t>
          </w:r>
          <w:r>
            <w:t>Scheme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027"/>
              <w:tab w:val="left" w:leader="dot" w:pos="8577"/>
            </w:tabs>
            <w:spacing w:before="120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Security</w:t>
          </w:r>
          <w:r>
            <w:rPr>
              <w:spacing w:val="-3"/>
            </w:rPr>
            <w:t xml:space="preserve"> </w:t>
          </w:r>
          <w:r>
            <w:t>in Graphical</w:t>
          </w:r>
          <w:r>
            <w:rPr>
              <w:spacing w:val="-3"/>
            </w:rPr>
            <w:t xml:space="preserve"> </w:t>
          </w:r>
          <w:r>
            <w:t>Password</w:t>
          </w:r>
          <w:r>
            <w:rPr>
              <w:spacing w:val="-4"/>
            </w:rPr>
            <w:t xml:space="preserve"> </w:t>
          </w:r>
          <w:r>
            <w:t>Authentication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025"/>
              <w:tab w:val="left" w:leader="dot" w:pos="8577"/>
            </w:tabs>
            <w:spacing w:before="123" w:after="0" w:line="240" w:lineRule="auto"/>
            <w:ind w:left="1024" w:right="0" w:hanging="329"/>
            <w:jc w:val="lef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Multiple-image</w:t>
          </w:r>
          <w:r>
            <w:rPr>
              <w:spacing w:val="-1"/>
            </w:rPr>
            <w:t xml:space="preserve"> </w:t>
          </w:r>
          <w:r>
            <w:t>schemes</w:t>
          </w:r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025"/>
              <w:tab w:val="left" w:leader="dot" w:pos="8577"/>
            </w:tabs>
            <w:spacing w:before="120" w:after="20" w:line="240" w:lineRule="auto"/>
            <w:ind w:left="1024" w:right="0" w:hanging="329"/>
            <w:jc w:val="lef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t>Déjà</w:t>
          </w:r>
          <w:r>
            <w:rPr>
              <w:spacing w:val="-2"/>
            </w:rPr>
            <w:t xml:space="preserve"> </w:t>
          </w:r>
          <w:r>
            <w:t>Vu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numPr>
              <w:ilvl w:val="1"/>
              <w:numId w:val="2"/>
            </w:numPr>
            <w:tabs>
              <w:tab w:val="left" w:pos="1027"/>
              <w:tab w:val="right" w:leader="dot" w:pos="8802"/>
            </w:tabs>
            <w:spacing w:before="39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t>Summary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  <w:spacing w:before="120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CHAPTER 3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t>METHODOLOGY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numPr>
              <w:ilvl w:val="1"/>
              <w:numId w:val="3"/>
            </w:numPr>
            <w:tabs>
              <w:tab w:val="left" w:pos="1027"/>
              <w:tab w:val="right" w:leader="dot" w:pos="8802"/>
            </w:tabs>
            <w:spacing w:before="240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t>Introduction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numPr>
              <w:ilvl w:val="1"/>
              <w:numId w:val="3"/>
            </w:numPr>
            <w:tabs>
              <w:tab w:val="left" w:pos="1027"/>
              <w:tab w:val="right" w:leader="dot" w:pos="8802"/>
            </w:tabs>
            <w:spacing w:before="121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t>System</w:t>
          </w:r>
          <w:r>
            <w:rPr>
              <w:spacing w:val="-2"/>
            </w:rPr>
            <w:t xml:space="preserve"> </w:t>
          </w:r>
          <w:r>
            <w:t>Design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numPr>
              <w:ilvl w:val="2"/>
              <w:numId w:val="3"/>
            </w:numPr>
            <w:tabs>
              <w:tab w:val="left" w:pos="1411"/>
              <w:tab w:val="right" w:leader="dot" w:pos="8802"/>
            </w:tabs>
            <w:spacing w:before="120" w:after="0" w:line="240" w:lineRule="auto"/>
            <w:ind w:left="1410" w:right="0" w:hanging="497"/>
            <w:jc w:val="left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Framework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numPr>
              <w:ilvl w:val="2"/>
              <w:numId w:val="3"/>
            </w:numPr>
            <w:tabs>
              <w:tab w:val="left" w:pos="1411"/>
              <w:tab w:val="right" w:leader="dot" w:pos="8802"/>
            </w:tabs>
            <w:spacing w:before="122" w:after="0" w:line="240" w:lineRule="auto"/>
            <w:ind w:left="1410" w:right="0" w:hanging="497"/>
            <w:jc w:val="left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Flowchart</w:t>
          </w:r>
          <w:r>
            <w:tab/>
          </w:r>
          <w:r>
            <w:t>18</w:t>
          </w:r>
          <w:r>
            <w:fldChar w:fldCharType="end"/>
          </w:r>
        </w:p>
        <w:p>
          <w:pPr>
            <w:pStyle w:val="10"/>
            <w:numPr>
              <w:ilvl w:val="2"/>
              <w:numId w:val="3"/>
            </w:numPr>
            <w:tabs>
              <w:tab w:val="left" w:pos="1411"/>
              <w:tab w:val="right" w:leader="dot" w:pos="8802"/>
            </w:tabs>
            <w:spacing w:before="121" w:after="0" w:line="240" w:lineRule="auto"/>
            <w:ind w:left="1410" w:right="0" w:hanging="497"/>
            <w:jc w:val="left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Use</w:t>
          </w:r>
          <w:r>
            <w:rPr>
              <w:spacing w:val="-2"/>
            </w:rPr>
            <w:t xml:space="preserve"> </w:t>
          </w:r>
          <w:r>
            <w:t>Case</w:t>
          </w:r>
          <w:r>
            <w:rPr>
              <w:spacing w:val="-3"/>
            </w:rPr>
            <w:t xml:space="preserve"> </w:t>
          </w:r>
          <w:r>
            <w:t>Diagram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0"/>
            <w:numPr>
              <w:ilvl w:val="2"/>
              <w:numId w:val="3"/>
            </w:numPr>
            <w:tabs>
              <w:tab w:val="left" w:pos="1412"/>
              <w:tab w:val="right" w:leader="dot" w:pos="8802"/>
            </w:tabs>
            <w:spacing w:before="122" w:after="0" w:line="240" w:lineRule="auto"/>
            <w:ind w:left="1411" w:right="0" w:hanging="498"/>
            <w:jc w:val="left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Sequence</w:t>
          </w:r>
          <w:r>
            <w:rPr>
              <w:spacing w:val="-3"/>
            </w:rPr>
            <w:t xml:space="preserve"> </w:t>
          </w:r>
          <w:r>
            <w:t>Diagram</w:t>
          </w:r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802"/>
            </w:tabs>
            <w:spacing w:before="121"/>
            <w:ind w:left="696" w:firstLine="0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3.4</w:t>
          </w:r>
          <w:r>
            <w:rPr>
              <w:spacing w:val="-1"/>
            </w:rPr>
            <w:t xml:space="preserve"> </w:t>
          </w:r>
          <w:r>
            <w:t>Summary</w:t>
          </w:r>
          <w:r>
            <w:tab/>
          </w:r>
          <w:r>
            <w:t>25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  <w:spacing w:before="123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CHAPTER 4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  <w:spacing w:before="237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IMPLEMENTATION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numPr>
              <w:ilvl w:val="1"/>
              <w:numId w:val="4"/>
            </w:numPr>
            <w:tabs>
              <w:tab w:val="left" w:pos="1027"/>
              <w:tab w:val="right" w:leader="dot" w:pos="8802"/>
            </w:tabs>
            <w:spacing w:before="238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Introduction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1246"/>
              <w:tab w:val="right" w:leader="dot" w:pos="8802"/>
            </w:tabs>
            <w:spacing w:before="120" w:after="0" w:line="240" w:lineRule="auto"/>
            <w:ind w:left="1245" w:right="0" w:hanging="332"/>
            <w:jc w:val="left"/>
          </w:pP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t>Interface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1"/>
            </w:rPr>
            <w:t xml:space="preserve"> </w:t>
          </w:r>
          <w:r>
            <w:t>System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10"/>
            <w:numPr>
              <w:ilvl w:val="2"/>
              <w:numId w:val="4"/>
            </w:numPr>
            <w:tabs>
              <w:tab w:val="left" w:pos="1411"/>
              <w:tab w:val="right" w:leader="dot" w:pos="8802"/>
            </w:tabs>
            <w:spacing w:before="123" w:after="0" w:line="240" w:lineRule="auto"/>
            <w:ind w:left="1410" w:right="0" w:hanging="497"/>
            <w:jc w:val="left"/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t>Registration</w:t>
          </w:r>
          <w:r>
            <w:rPr>
              <w:spacing w:val="-4"/>
            </w:rPr>
            <w:t xml:space="preserve"> </w:t>
          </w:r>
          <w:r>
            <w:t>Phase</w:t>
          </w:r>
          <w:r>
            <w:tab/>
          </w:r>
          <w:r>
            <w:t>27</w:t>
          </w:r>
          <w:r>
            <w:fldChar w:fldCharType="end"/>
          </w:r>
        </w:p>
        <w:p>
          <w:pPr>
            <w:pStyle w:val="10"/>
            <w:numPr>
              <w:ilvl w:val="2"/>
              <w:numId w:val="4"/>
            </w:numPr>
            <w:tabs>
              <w:tab w:val="left" w:pos="1411"/>
              <w:tab w:val="right" w:leader="dot" w:pos="8802"/>
            </w:tabs>
            <w:spacing w:before="120" w:after="0" w:line="240" w:lineRule="auto"/>
            <w:ind w:left="1410" w:right="0" w:hanging="497"/>
            <w:jc w:val="left"/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t>Login</w:t>
          </w:r>
          <w:r>
            <w:rPr>
              <w:spacing w:val="-1"/>
            </w:rPr>
            <w:t xml:space="preserve"> </w:t>
          </w:r>
          <w:r>
            <w:t>Phase</w:t>
          </w:r>
          <w:r>
            <w:tab/>
          </w:r>
          <w:r>
            <w:t>32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  <w:spacing w:before="123"/>
          </w:pPr>
          <w:r>
            <w:fldChar w:fldCharType="begin"/>
          </w:r>
          <w:r>
            <w:instrText xml:space="preserve"> HYPERLINK \l "_bookmark41"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5 RESULT</w:t>
          </w:r>
          <w:r>
            <w:rPr>
              <w:spacing w:val="-2"/>
            </w:rPr>
            <w:t xml:space="preserve"> </w:t>
          </w:r>
          <w:r>
            <w:t>AND ANALYSIS</w:t>
          </w:r>
          <w:r>
            <w:tab/>
          </w:r>
          <w:r>
            <w:t>38</w:t>
          </w:r>
          <w:r>
            <w:fldChar w:fldCharType="end"/>
          </w:r>
        </w:p>
        <w:p>
          <w:pPr>
            <w:pStyle w:val="8"/>
            <w:numPr>
              <w:ilvl w:val="1"/>
              <w:numId w:val="5"/>
            </w:numPr>
            <w:tabs>
              <w:tab w:val="left" w:pos="1030"/>
              <w:tab w:val="right" w:leader="dot" w:pos="8802"/>
            </w:tabs>
            <w:spacing w:before="238" w:after="0" w:line="240" w:lineRule="auto"/>
            <w:ind w:left="1029" w:right="0" w:hanging="334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t>Introduction</w:t>
          </w:r>
          <w:r>
            <w:tab/>
          </w:r>
          <w:r>
            <w:rPr>
              <w:b w:val="0"/>
            </w:rPr>
            <w:t>38</w:t>
          </w:r>
          <w:r>
            <w:rPr>
              <w:b w:val="0"/>
            </w:rPr>
            <w:fldChar w:fldCharType="end"/>
          </w:r>
        </w:p>
        <w:p>
          <w:pPr>
            <w:pStyle w:val="9"/>
            <w:numPr>
              <w:ilvl w:val="1"/>
              <w:numId w:val="5"/>
            </w:numPr>
            <w:tabs>
              <w:tab w:val="left" w:pos="1027"/>
              <w:tab w:val="right" w:leader="dot" w:pos="8802"/>
            </w:tabs>
            <w:spacing w:before="120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t>Register</w:t>
          </w:r>
          <w:r>
            <w:tab/>
          </w:r>
          <w:r>
            <w:t>38</w:t>
          </w:r>
          <w:r>
            <w:fldChar w:fldCharType="end"/>
          </w:r>
        </w:p>
        <w:p>
          <w:pPr>
            <w:pStyle w:val="9"/>
            <w:numPr>
              <w:ilvl w:val="1"/>
              <w:numId w:val="5"/>
            </w:numPr>
            <w:tabs>
              <w:tab w:val="left" w:pos="1027"/>
              <w:tab w:val="right" w:leader="dot" w:pos="8802"/>
            </w:tabs>
            <w:spacing w:before="123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t>User</w:t>
          </w:r>
          <w:r>
            <w:rPr>
              <w:spacing w:val="-2"/>
            </w:rPr>
            <w:t xml:space="preserve"> </w:t>
          </w:r>
          <w:r>
            <w:t>Login</w:t>
          </w:r>
          <w:r>
            <w:tab/>
          </w:r>
          <w:r>
            <w:t>39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  <w:spacing w:before="120"/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6 CONCLUSION</w:t>
          </w:r>
          <w:r>
            <w:tab/>
          </w:r>
          <w:r>
            <w:t>41</w:t>
          </w:r>
          <w:r>
            <w:fldChar w:fldCharType="end"/>
          </w:r>
        </w:p>
        <w:p>
          <w:pPr>
            <w:pStyle w:val="9"/>
            <w:numPr>
              <w:ilvl w:val="1"/>
              <w:numId w:val="6"/>
            </w:numPr>
            <w:tabs>
              <w:tab w:val="left" w:pos="1027"/>
              <w:tab w:val="right" w:leader="dot" w:pos="8802"/>
            </w:tabs>
            <w:spacing w:before="238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"_bookmark46" </w:instrText>
          </w:r>
          <w:r>
            <w:fldChar w:fldCharType="separate"/>
          </w:r>
          <w:r>
            <w:t>Introduction</w:t>
          </w:r>
          <w:r>
            <w:tab/>
          </w:r>
          <w:r>
            <w:t>41</w:t>
          </w:r>
          <w:r>
            <w:fldChar w:fldCharType="end"/>
          </w:r>
        </w:p>
        <w:p>
          <w:pPr>
            <w:pStyle w:val="9"/>
            <w:numPr>
              <w:ilvl w:val="1"/>
              <w:numId w:val="6"/>
            </w:numPr>
            <w:tabs>
              <w:tab w:val="left" w:pos="1027"/>
              <w:tab w:val="right" w:leader="dot" w:pos="8802"/>
            </w:tabs>
            <w:spacing w:before="122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"_bookmark47" </w:instrText>
          </w:r>
          <w:r>
            <w:fldChar w:fldCharType="separate"/>
          </w:r>
          <w:r>
            <w:t>System</w:t>
          </w:r>
          <w:r>
            <w:rPr>
              <w:spacing w:val="-2"/>
            </w:rPr>
            <w:t xml:space="preserve"> </w:t>
          </w:r>
          <w:r>
            <w:t>Contribution</w:t>
          </w:r>
          <w:r>
            <w:tab/>
          </w:r>
          <w:r>
            <w:t>41</w:t>
          </w:r>
          <w:r>
            <w:fldChar w:fldCharType="end"/>
          </w:r>
        </w:p>
        <w:p>
          <w:pPr>
            <w:pStyle w:val="9"/>
            <w:numPr>
              <w:ilvl w:val="1"/>
              <w:numId w:val="6"/>
            </w:numPr>
            <w:tabs>
              <w:tab w:val="left" w:pos="1027"/>
              <w:tab w:val="right" w:leader="dot" w:pos="8802"/>
            </w:tabs>
            <w:spacing w:before="121" w:after="0" w:line="240" w:lineRule="auto"/>
            <w:ind w:left="1026" w:right="0" w:hanging="331"/>
            <w:jc w:val="left"/>
          </w:pPr>
          <w:r>
            <w:fldChar w:fldCharType="begin"/>
          </w:r>
          <w:r>
            <w:instrText xml:space="preserve"> HYPERLINK \l "_bookmark48" </w:instrText>
          </w:r>
          <w:r>
            <w:fldChar w:fldCharType="separate"/>
          </w:r>
          <w:r>
            <w:t>Future</w:t>
          </w:r>
          <w:r>
            <w:rPr>
              <w:spacing w:val="-1"/>
            </w:rPr>
            <w:t xml:space="preserve"> </w:t>
          </w:r>
          <w:r>
            <w:t>Work</w:t>
          </w:r>
          <w:r>
            <w:tab/>
          </w:r>
          <w:r>
            <w:t>41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  <w:spacing w:before="120"/>
          </w:pPr>
          <w:r>
            <w:fldChar w:fldCharType="begin"/>
          </w:r>
          <w:r>
            <w:instrText xml:space="preserve"> HYPERLINK \l "_bookmark49" </w:instrText>
          </w:r>
          <w:r>
            <w:fldChar w:fldCharType="separate"/>
          </w:r>
          <w:r>
            <w:t>REFERENCES</w:t>
          </w:r>
          <w:r>
            <w:tab/>
          </w:r>
          <w:r>
            <w:t>43</w:t>
          </w:r>
          <w:r>
            <w:fldChar w:fldCharType="end"/>
          </w:r>
        </w:p>
        <w:p>
          <w:pPr>
            <w:pStyle w:val="7"/>
            <w:tabs>
              <w:tab w:val="right" w:leader="dot" w:pos="8809"/>
            </w:tabs>
            <w:spacing w:before="240"/>
          </w:pPr>
          <w:r>
            <w:fldChar w:fldCharType="begin"/>
          </w:r>
          <w:r>
            <w:instrText xml:space="preserve"> HYPERLINK \l "_bookmark50" </w:instrText>
          </w:r>
          <w:r>
            <w:fldChar w:fldCharType="separate"/>
          </w:r>
          <w:r>
            <w:t>APPENDIX</w:t>
          </w:r>
          <w:r>
            <w:tab/>
          </w:r>
          <w:r>
            <w:t>45</w:t>
          </w:r>
          <w:r>
            <w:fldChar w:fldCharType="end"/>
          </w:r>
        </w:p>
      </w:sdtContent>
    </w:sdt>
    <w:p>
      <w:pPr>
        <w:spacing w:after="0"/>
        <w:sectPr>
          <w:type w:val="continuous"/>
          <w:pgSz w:w="11910" w:h="16840"/>
          <w:pgMar w:top="1380" w:right="280" w:bottom="1793" w:left="1680" w:header="720" w:footer="720" w:gutter="0"/>
          <w:cols w:space="720" w:num="1"/>
        </w:sect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8"/>
        <w:rPr>
          <w:b/>
          <w:sz w:val="32"/>
        </w:rPr>
      </w:pPr>
    </w:p>
    <w:p>
      <w:pPr>
        <w:pStyle w:val="2"/>
        <w:spacing w:before="0"/>
        <w:ind w:left="580"/>
      </w:pPr>
      <w:bookmarkStart w:id="2" w:name="_bookmark5"/>
      <w:bookmarkEnd w:id="2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7"/>
        </w:rPr>
      </w:pPr>
    </w:p>
    <w:p>
      <w:pPr>
        <w:tabs>
          <w:tab w:val="left" w:leader="dot" w:pos="8579"/>
        </w:tabs>
        <w:spacing w:before="0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2.1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Sample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PassPoint Method</w:t>
      </w:r>
      <w:r>
        <w:rPr>
          <w:sz w:val="22"/>
        </w:rPr>
        <w:tab/>
      </w:r>
      <w:r>
        <w:rPr>
          <w:sz w:val="22"/>
        </w:rPr>
        <w:t>11</w:t>
      </w:r>
    </w:p>
    <w:p>
      <w:pPr>
        <w:tabs>
          <w:tab w:val="left" w:leader="dot" w:pos="8579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2.2</w:t>
      </w:r>
      <w:r>
        <w:rPr>
          <w:spacing w:val="-1"/>
          <w:sz w:val="22"/>
        </w:rPr>
        <w:t xml:space="preserve"> </w:t>
      </w:r>
      <w:r>
        <w:rPr>
          <w:sz w:val="22"/>
        </w:rPr>
        <w:t>Graphical</w:t>
      </w:r>
      <w:r>
        <w:rPr>
          <w:spacing w:val="1"/>
          <w:sz w:val="22"/>
        </w:rPr>
        <w:t xml:space="preserve"> </w:t>
      </w:r>
      <w:r>
        <w:rPr>
          <w:sz w:val="22"/>
        </w:rPr>
        <w:t>Password</w:t>
      </w:r>
      <w:r>
        <w:rPr>
          <w:spacing w:val="-1"/>
          <w:sz w:val="22"/>
        </w:rPr>
        <w:t xml:space="preserve"> </w:t>
      </w:r>
      <w:r>
        <w:rPr>
          <w:sz w:val="22"/>
        </w:rPr>
        <w:t>Scheme</w:t>
      </w:r>
      <w:r>
        <w:rPr>
          <w:spacing w:val="-1"/>
          <w:sz w:val="22"/>
        </w:rPr>
        <w:t xml:space="preserve"> </w:t>
      </w:r>
      <w:r>
        <w:rPr>
          <w:sz w:val="22"/>
        </w:rPr>
        <w:t>Suggested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Blonder</w:t>
      </w:r>
      <w:r>
        <w:rPr>
          <w:sz w:val="22"/>
        </w:rPr>
        <w:tab/>
      </w:r>
      <w:r>
        <w:rPr>
          <w:sz w:val="22"/>
        </w:rPr>
        <w:t>12</w:t>
      </w:r>
    </w:p>
    <w:p>
      <w:pPr>
        <w:tabs>
          <w:tab w:val="left" w:leader="dot" w:pos="8569"/>
        </w:tabs>
        <w:spacing w:before="138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2.3</w:t>
      </w:r>
      <w:r>
        <w:rPr>
          <w:spacing w:val="-1"/>
          <w:sz w:val="22"/>
        </w:rPr>
        <w:t xml:space="preserve"> </w:t>
      </w:r>
      <w:r>
        <w:rPr>
          <w:sz w:val="22"/>
        </w:rPr>
        <w:t>Passfaces™</w:t>
      </w:r>
      <w:r>
        <w:rPr>
          <w:spacing w:val="-4"/>
          <w:sz w:val="22"/>
        </w:rPr>
        <w:t xml:space="preserve"> </w:t>
      </w:r>
      <w:r>
        <w:rPr>
          <w:sz w:val="22"/>
        </w:rPr>
        <w:t>Method…</w:t>
      </w:r>
      <w:r>
        <w:rPr>
          <w:sz w:val="22"/>
        </w:rPr>
        <w:tab/>
      </w:r>
      <w:r>
        <w:rPr>
          <w:sz w:val="22"/>
        </w:rPr>
        <w:t>14</w:t>
      </w:r>
    </w:p>
    <w:p>
      <w:pPr>
        <w:tabs>
          <w:tab w:val="left" w:leader="dot" w:pos="8589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1"/>
          <w:sz w:val="22"/>
        </w:rPr>
        <w:t xml:space="preserve"> </w:t>
      </w:r>
      <w:r>
        <w:rPr>
          <w:sz w:val="22"/>
        </w:rPr>
        <w:t>2.4</w:t>
      </w:r>
      <w:r>
        <w:rPr>
          <w:spacing w:val="-13"/>
          <w:sz w:val="22"/>
        </w:rPr>
        <w:t xml:space="preserve"> </w:t>
      </w:r>
      <w:r>
        <w:rPr>
          <w:sz w:val="22"/>
        </w:rPr>
        <w:t>Déjà</w:t>
      </w:r>
      <w:r>
        <w:rPr>
          <w:spacing w:val="-10"/>
          <w:sz w:val="22"/>
        </w:rPr>
        <w:t xml:space="preserve"> </w:t>
      </w:r>
      <w:r>
        <w:rPr>
          <w:sz w:val="22"/>
        </w:rPr>
        <w:t>vu</w:t>
      </w:r>
      <w:r>
        <w:rPr>
          <w:spacing w:val="-13"/>
          <w:sz w:val="22"/>
        </w:rPr>
        <w:t xml:space="preserve"> </w:t>
      </w:r>
      <w:r>
        <w:rPr>
          <w:sz w:val="22"/>
        </w:rPr>
        <w:t>Method</w:t>
      </w:r>
      <w:r>
        <w:rPr>
          <w:sz w:val="22"/>
        </w:rPr>
        <w:tab/>
      </w:r>
      <w:r>
        <w:rPr>
          <w:sz w:val="22"/>
        </w:rPr>
        <w:t>15</w:t>
      </w:r>
    </w:p>
    <w:p>
      <w:pPr>
        <w:tabs>
          <w:tab w:val="left" w:leader="dot" w:pos="8589"/>
        </w:tabs>
        <w:spacing w:before="137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0"/>
          <w:sz w:val="22"/>
        </w:rPr>
        <w:t xml:space="preserve"> </w:t>
      </w:r>
      <w:r>
        <w:rPr>
          <w:sz w:val="22"/>
        </w:rPr>
        <w:t>3.1</w:t>
      </w:r>
      <w:r>
        <w:rPr>
          <w:spacing w:val="-13"/>
          <w:sz w:val="22"/>
        </w:rPr>
        <w:t xml:space="preserve"> </w:t>
      </w:r>
      <w:r>
        <w:rPr>
          <w:sz w:val="22"/>
        </w:rPr>
        <w:t>Framework</w:t>
      </w:r>
      <w:r>
        <w:rPr>
          <w:sz w:val="22"/>
        </w:rPr>
        <w:tab/>
      </w:r>
      <w:r>
        <w:rPr>
          <w:sz w:val="22"/>
        </w:rPr>
        <w:t>18</w:t>
      </w:r>
    </w:p>
    <w:p>
      <w:pPr>
        <w:tabs>
          <w:tab w:val="left" w:leader="dot" w:pos="8587"/>
        </w:tabs>
        <w:spacing w:before="135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3.2</w:t>
      </w:r>
      <w:r>
        <w:rPr>
          <w:spacing w:val="-5"/>
          <w:sz w:val="22"/>
        </w:rPr>
        <w:t xml:space="preserve"> </w:t>
      </w:r>
      <w:r>
        <w:rPr>
          <w:sz w:val="22"/>
        </w:rPr>
        <w:t>Flowchart</w:t>
      </w:r>
      <w:r>
        <w:rPr>
          <w:sz w:val="22"/>
        </w:rPr>
        <w:tab/>
      </w:r>
      <w:r>
        <w:rPr>
          <w:sz w:val="22"/>
        </w:rPr>
        <w:t>19</w:t>
      </w:r>
    </w:p>
    <w:p>
      <w:pPr>
        <w:tabs>
          <w:tab w:val="left" w:leader="dot" w:pos="8588"/>
        </w:tabs>
        <w:spacing w:before="139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7"/>
          <w:sz w:val="22"/>
        </w:rPr>
        <w:t xml:space="preserve"> </w:t>
      </w:r>
      <w:r>
        <w:rPr>
          <w:sz w:val="22"/>
        </w:rPr>
        <w:t>3.3</w:t>
      </w:r>
      <w:r>
        <w:rPr>
          <w:spacing w:val="-7"/>
          <w:sz w:val="22"/>
        </w:rPr>
        <w:t xml:space="preserve"> </w:t>
      </w:r>
      <w:r>
        <w:rPr>
          <w:sz w:val="22"/>
        </w:rPr>
        <w:t>Use</w:t>
      </w:r>
      <w:r>
        <w:rPr>
          <w:spacing w:val="-7"/>
          <w:sz w:val="22"/>
        </w:rPr>
        <w:t xml:space="preserve"> </w:t>
      </w:r>
      <w:r>
        <w:rPr>
          <w:sz w:val="22"/>
        </w:rPr>
        <w:t>Case</w:t>
      </w:r>
      <w:r>
        <w:rPr>
          <w:spacing w:val="-6"/>
          <w:sz w:val="22"/>
        </w:rPr>
        <w:t xml:space="preserve"> </w:t>
      </w:r>
      <w:r>
        <w:rPr>
          <w:sz w:val="22"/>
        </w:rPr>
        <w:t>Diagram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New</w:t>
      </w:r>
      <w:r>
        <w:rPr>
          <w:spacing w:val="-8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ab/>
      </w:r>
      <w:r>
        <w:rPr>
          <w:sz w:val="22"/>
        </w:rPr>
        <w:t>21</w:t>
      </w:r>
    </w:p>
    <w:p>
      <w:pPr>
        <w:tabs>
          <w:tab w:val="left" w:leader="dot" w:pos="8590"/>
        </w:tabs>
        <w:spacing w:before="136"/>
        <w:ind w:left="475" w:right="0" w:firstLine="0"/>
        <w:jc w:val="left"/>
        <w:rPr>
          <w:sz w:val="22"/>
        </w:rPr>
      </w:pPr>
      <w:r>
        <w:rPr>
          <w:spacing w:val="-1"/>
          <w:sz w:val="22"/>
        </w:rPr>
        <w:t>Figure</w:t>
      </w:r>
      <w:r>
        <w:rPr>
          <w:spacing w:val="-11"/>
          <w:sz w:val="22"/>
        </w:rPr>
        <w:t xml:space="preserve"> </w:t>
      </w:r>
      <w:r>
        <w:rPr>
          <w:sz w:val="22"/>
        </w:rPr>
        <w:t>3.4</w:t>
      </w:r>
      <w:r>
        <w:rPr>
          <w:spacing w:val="-13"/>
          <w:sz w:val="22"/>
        </w:rPr>
        <w:t xml:space="preserve"> </w:t>
      </w:r>
      <w:r>
        <w:rPr>
          <w:sz w:val="22"/>
        </w:rPr>
        <w:t>Use</w:t>
      </w:r>
      <w:r>
        <w:rPr>
          <w:spacing w:val="-11"/>
          <w:sz w:val="22"/>
        </w:rPr>
        <w:t xml:space="preserve"> </w:t>
      </w:r>
      <w:r>
        <w:rPr>
          <w:sz w:val="22"/>
        </w:rPr>
        <w:t>Case</w:t>
      </w:r>
      <w:r>
        <w:rPr>
          <w:spacing w:val="-13"/>
          <w:sz w:val="22"/>
        </w:rPr>
        <w:t xml:space="preserve"> </w:t>
      </w:r>
      <w:r>
        <w:rPr>
          <w:sz w:val="22"/>
        </w:rPr>
        <w:t>Diagram</w:t>
      </w:r>
      <w:r>
        <w:rPr>
          <w:spacing w:val="-10"/>
          <w:sz w:val="22"/>
        </w:rPr>
        <w:t xml:space="preserve"> </w:t>
      </w:r>
      <w:r>
        <w:rPr>
          <w:sz w:val="22"/>
        </w:rPr>
        <w:t>for</w:t>
      </w:r>
      <w:r>
        <w:rPr>
          <w:spacing w:val="-11"/>
          <w:sz w:val="22"/>
        </w:rPr>
        <w:t xml:space="preserve"> </w:t>
      </w:r>
      <w:r>
        <w:rPr>
          <w:sz w:val="22"/>
        </w:rPr>
        <w:t>Existing</w:t>
      </w:r>
      <w:r>
        <w:rPr>
          <w:spacing w:val="-11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ab/>
      </w:r>
      <w:r>
        <w:rPr>
          <w:sz w:val="22"/>
        </w:rPr>
        <w:t>21</w:t>
      </w:r>
    </w:p>
    <w:p>
      <w:pPr>
        <w:tabs>
          <w:tab w:val="left" w:leader="dot" w:pos="8587"/>
        </w:tabs>
        <w:spacing w:before="135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0"/>
          <w:sz w:val="22"/>
        </w:rPr>
        <w:t xml:space="preserve"> </w:t>
      </w:r>
      <w:r>
        <w:rPr>
          <w:sz w:val="22"/>
        </w:rPr>
        <w:t>3.5</w:t>
      </w:r>
      <w:r>
        <w:rPr>
          <w:spacing w:val="-10"/>
          <w:sz w:val="22"/>
        </w:rPr>
        <w:t xml:space="preserve"> </w:t>
      </w:r>
      <w:r>
        <w:rPr>
          <w:sz w:val="22"/>
        </w:rPr>
        <w:t>Sequence</w:t>
      </w:r>
      <w:r>
        <w:rPr>
          <w:spacing w:val="-10"/>
          <w:sz w:val="22"/>
        </w:rPr>
        <w:t xml:space="preserve"> </w:t>
      </w:r>
      <w:r>
        <w:rPr>
          <w:sz w:val="22"/>
        </w:rPr>
        <w:t>Diagram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10"/>
          <w:sz w:val="22"/>
        </w:rPr>
        <w:t xml:space="preserve"> </w:t>
      </w:r>
      <w:r>
        <w:rPr>
          <w:sz w:val="22"/>
        </w:rPr>
        <w:t>Registration</w:t>
      </w:r>
      <w:r>
        <w:rPr>
          <w:spacing w:val="-10"/>
          <w:sz w:val="22"/>
        </w:rPr>
        <w:t xml:space="preserve"> </w:t>
      </w:r>
      <w:r>
        <w:rPr>
          <w:sz w:val="22"/>
        </w:rPr>
        <w:t>Phase</w:t>
      </w:r>
      <w:r>
        <w:rPr>
          <w:sz w:val="22"/>
        </w:rPr>
        <w:tab/>
      </w:r>
      <w:r>
        <w:rPr>
          <w:sz w:val="22"/>
        </w:rPr>
        <w:t>23</w:t>
      </w:r>
    </w:p>
    <w:p>
      <w:pPr>
        <w:tabs>
          <w:tab w:val="left" w:leader="dot" w:pos="8585"/>
        </w:tabs>
        <w:spacing w:before="139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9"/>
          <w:sz w:val="22"/>
        </w:rPr>
        <w:t xml:space="preserve"> </w:t>
      </w:r>
      <w:r>
        <w:rPr>
          <w:sz w:val="22"/>
        </w:rPr>
        <w:t>3.6</w:t>
      </w:r>
      <w:r>
        <w:rPr>
          <w:spacing w:val="-8"/>
          <w:sz w:val="22"/>
        </w:rPr>
        <w:t xml:space="preserve"> </w:t>
      </w:r>
      <w:r>
        <w:rPr>
          <w:sz w:val="22"/>
        </w:rPr>
        <w:t>Sequence</w:t>
      </w:r>
      <w:r>
        <w:rPr>
          <w:spacing w:val="-9"/>
          <w:sz w:val="22"/>
        </w:rPr>
        <w:t xml:space="preserve"> </w:t>
      </w:r>
      <w:r>
        <w:rPr>
          <w:sz w:val="22"/>
        </w:rPr>
        <w:t>Diagram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Login</w:t>
      </w:r>
      <w:r>
        <w:rPr>
          <w:spacing w:val="-8"/>
          <w:sz w:val="22"/>
        </w:rPr>
        <w:t xml:space="preserve"> </w:t>
      </w:r>
      <w:r>
        <w:rPr>
          <w:sz w:val="22"/>
        </w:rPr>
        <w:t>Phase</w:t>
      </w:r>
      <w:r>
        <w:rPr>
          <w:sz w:val="22"/>
        </w:rPr>
        <w:tab/>
      </w:r>
      <w:r>
        <w:rPr>
          <w:sz w:val="22"/>
        </w:rPr>
        <w:t>24</w:t>
      </w:r>
    </w:p>
    <w:p>
      <w:pPr>
        <w:tabs>
          <w:tab w:val="left" w:leader="dot" w:pos="8587"/>
        </w:tabs>
        <w:spacing w:before="135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5"/>
          <w:sz w:val="22"/>
        </w:rPr>
        <w:t xml:space="preserve"> </w:t>
      </w:r>
      <w:r>
        <w:rPr>
          <w:sz w:val="22"/>
        </w:rPr>
        <w:t>4.1</w:t>
      </w:r>
      <w:r>
        <w:rPr>
          <w:spacing w:val="-8"/>
          <w:sz w:val="22"/>
        </w:rPr>
        <w:t xml:space="preserve"> </w:t>
      </w:r>
      <w:r>
        <w:rPr>
          <w:sz w:val="22"/>
        </w:rPr>
        <w:t>Home</w:t>
      </w:r>
      <w:r>
        <w:rPr>
          <w:spacing w:val="-5"/>
          <w:sz w:val="22"/>
        </w:rPr>
        <w:t xml:space="preserve"> </w:t>
      </w:r>
      <w:r>
        <w:rPr>
          <w:sz w:val="22"/>
        </w:rPr>
        <w:t>Interface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Graphical</w:t>
      </w:r>
      <w:r>
        <w:rPr>
          <w:spacing w:val="-5"/>
          <w:sz w:val="22"/>
        </w:rPr>
        <w:t xml:space="preserve"> </w:t>
      </w:r>
      <w:r>
        <w:rPr>
          <w:sz w:val="22"/>
        </w:rPr>
        <w:t>Password</w:t>
      </w:r>
      <w:r>
        <w:rPr>
          <w:spacing w:val="-5"/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ab/>
      </w:r>
      <w:r>
        <w:rPr>
          <w:sz w:val="22"/>
        </w:rPr>
        <w:t>27</w:t>
      </w:r>
    </w:p>
    <w:p>
      <w:pPr>
        <w:tabs>
          <w:tab w:val="left" w:leader="dot" w:pos="8588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7"/>
          <w:sz w:val="22"/>
        </w:rPr>
        <w:t xml:space="preserve"> </w:t>
      </w:r>
      <w:r>
        <w:rPr>
          <w:sz w:val="22"/>
        </w:rPr>
        <w:t>4.2</w:t>
      </w:r>
      <w:r>
        <w:rPr>
          <w:spacing w:val="-7"/>
          <w:sz w:val="22"/>
        </w:rPr>
        <w:t xml:space="preserve"> </w:t>
      </w:r>
      <w:r>
        <w:rPr>
          <w:sz w:val="22"/>
        </w:rPr>
        <w:t>Registration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  <w:r>
        <w:rPr>
          <w:sz w:val="22"/>
        </w:rPr>
        <w:tab/>
      </w:r>
      <w:r>
        <w:rPr>
          <w:sz w:val="22"/>
        </w:rPr>
        <w:t>28</w:t>
      </w:r>
    </w:p>
    <w:p>
      <w:pPr>
        <w:tabs>
          <w:tab w:val="left" w:leader="dot" w:pos="8576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3"/>
          <w:sz w:val="22"/>
        </w:rPr>
        <w:t xml:space="preserve"> </w:t>
      </w:r>
      <w:r>
        <w:rPr>
          <w:sz w:val="22"/>
        </w:rPr>
        <w:t>4.3</w:t>
      </w:r>
      <w:r>
        <w:rPr>
          <w:spacing w:val="-3"/>
          <w:sz w:val="22"/>
        </w:rPr>
        <w:t xml:space="preserve"> </w:t>
      </w:r>
      <w:r>
        <w:rPr>
          <w:sz w:val="22"/>
        </w:rPr>
        <w:t>Registration</w:t>
      </w:r>
      <w:r>
        <w:rPr>
          <w:spacing w:val="-3"/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ab/>
      </w:r>
      <w:r>
        <w:rPr>
          <w:sz w:val="22"/>
        </w:rPr>
        <w:t>28</w:t>
      </w:r>
    </w:p>
    <w:p>
      <w:pPr>
        <w:tabs>
          <w:tab w:val="left" w:leader="dot" w:pos="8574"/>
        </w:tabs>
        <w:spacing w:before="139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4.4</w:t>
      </w:r>
      <w:r>
        <w:rPr>
          <w:spacing w:val="-2"/>
          <w:sz w:val="22"/>
        </w:rPr>
        <w:t xml:space="preserve"> </w:t>
      </w:r>
      <w:r>
        <w:rPr>
          <w:sz w:val="22"/>
        </w:rPr>
        <w:t>User's</w:t>
      </w:r>
      <w:r>
        <w:rPr>
          <w:spacing w:val="-1"/>
          <w:sz w:val="22"/>
        </w:rPr>
        <w:t xml:space="preserve"> </w:t>
      </w:r>
      <w:r>
        <w:rPr>
          <w:sz w:val="22"/>
        </w:rPr>
        <w:t>First</w:t>
      </w:r>
      <w:r>
        <w:rPr>
          <w:spacing w:val="-1"/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ab/>
      </w:r>
      <w:r>
        <w:rPr>
          <w:sz w:val="22"/>
        </w:rPr>
        <w:t>29</w:t>
      </w:r>
    </w:p>
    <w:p>
      <w:pPr>
        <w:tabs>
          <w:tab w:val="left" w:leader="dot" w:pos="8591"/>
        </w:tabs>
        <w:spacing w:before="135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5"/>
          <w:sz w:val="22"/>
        </w:rPr>
        <w:t xml:space="preserve"> </w:t>
      </w:r>
      <w:r>
        <w:rPr>
          <w:sz w:val="22"/>
        </w:rPr>
        <w:t>4.5</w:t>
      </w:r>
      <w:r>
        <w:rPr>
          <w:spacing w:val="-4"/>
          <w:sz w:val="22"/>
        </w:rPr>
        <w:t xml:space="preserve"> </w:t>
      </w:r>
      <w:r>
        <w:rPr>
          <w:sz w:val="22"/>
        </w:rPr>
        <w:t>User's</w:t>
      </w:r>
      <w:r>
        <w:rPr>
          <w:spacing w:val="-5"/>
          <w:sz w:val="22"/>
        </w:rPr>
        <w:t xml:space="preserve"> </w:t>
      </w:r>
      <w:r>
        <w:rPr>
          <w:sz w:val="22"/>
        </w:rPr>
        <w:t>Second</w:t>
      </w:r>
      <w:r>
        <w:rPr>
          <w:spacing w:val="-5"/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ab/>
      </w:r>
      <w:r>
        <w:rPr>
          <w:sz w:val="22"/>
        </w:rPr>
        <w:t>29</w:t>
      </w:r>
    </w:p>
    <w:p>
      <w:pPr>
        <w:tabs>
          <w:tab w:val="left" w:leader="dot" w:pos="8593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5"/>
          <w:sz w:val="22"/>
        </w:rPr>
        <w:t xml:space="preserve"> </w:t>
      </w:r>
      <w:r>
        <w:rPr>
          <w:sz w:val="22"/>
        </w:rPr>
        <w:t>4.6</w:t>
      </w:r>
      <w:r>
        <w:rPr>
          <w:spacing w:val="-6"/>
          <w:sz w:val="22"/>
        </w:rPr>
        <w:t xml:space="preserve"> </w:t>
      </w:r>
      <w:r>
        <w:rPr>
          <w:sz w:val="22"/>
        </w:rPr>
        <w:t>User's</w:t>
      </w:r>
      <w:r>
        <w:rPr>
          <w:spacing w:val="-4"/>
          <w:sz w:val="22"/>
        </w:rPr>
        <w:t xml:space="preserve"> </w:t>
      </w:r>
      <w:r>
        <w:rPr>
          <w:sz w:val="22"/>
        </w:rPr>
        <w:t>Third</w:t>
      </w:r>
      <w:r>
        <w:rPr>
          <w:spacing w:val="-6"/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ab/>
      </w:r>
      <w:r>
        <w:rPr>
          <w:sz w:val="22"/>
        </w:rPr>
        <w:t>30</w:t>
      </w:r>
    </w:p>
    <w:p>
      <w:pPr>
        <w:tabs>
          <w:tab w:val="left" w:leader="dot" w:pos="8591"/>
        </w:tabs>
        <w:spacing w:before="139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3"/>
          <w:sz w:val="22"/>
        </w:rPr>
        <w:t xml:space="preserve"> </w:t>
      </w:r>
      <w:r>
        <w:rPr>
          <w:sz w:val="22"/>
        </w:rPr>
        <w:t>4.7</w:t>
      </w:r>
      <w:r>
        <w:rPr>
          <w:spacing w:val="-2"/>
          <w:sz w:val="22"/>
        </w:rPr>
        <w:t xml:space="preserve"> </w:t>
      </w:r>
      <w:r>
        <w:rPr>
          <w:sz w:val="22"/>
        </w:rPr>
        <w:t>User's</w:t>
      </w:r>
      <w:r>
        <w:rPr>
          <w:spacing w:val="-3"/>
          <w:sz w:val="22"/>
        </w:rPr>
        <w:t xml:space="preserve"> </w:t>
      </w:r>
      <w:r>
        <w:rPr>
          <w:sz w:val="22"/>
        </w:rPr>
        <w:t>Fourth</w:t>
      </w:r>
      <w:r>
        <w:rPr>
          <w:spacing w:val="-2"/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ab/>
      </w:r>
      <w:r>
        <w:rPr>
          <w:sz w:val="22"/>
        </w:rPr>
        <w:t>30</w:t>
      </w:r>
    </w:p>
    <w:p>
      <w:pPr>
        <w:tabs>
          <w:tab w:val="left" w:leader="dot" w:pos="8590"/>
        </w:tabs>
        <w:spacing w:before="135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4"/>
          <w:sz w:val="22"/>
        </w:rPr>
        <w:t xml:space="preserve"> </w:t>
      </w:r>
      <w:r>
        <w:rPr>
          <w:sz w:val="22"/>
        </w:rPr>
        <w:t>4.8</w:t>
      </w:r>
      <w:r>
        <w:rPr>
          <w:spacing w:val="-4"/>
          <w:sz w:val="22"/>
        </w:rPr>
        <w:t xml:space="preserve"> </w:t>
      </w:r>
      <w:r>
        <w:rPr>
          <w:sz w:val="22"/>
        </w:rPr>
        <w:t>User's</w:t>
      </w:r>
      <w:r>
        <w:rPr>
          <w:spacing w:val="-3"/>
          <w:sz w:val="22"/>
        </w:rPr>
        <w:t xml:space="preserve"> </w:t>
      </w:r>
      <w:r>
        <w:rPr>
          <w:sz w:val="22"/>
        </w:rPr>
        <w:t>Fifth</w:t>
      </w:r>
      <w:r>
        <w:rPr>
          <w:spacing w:val="-4"/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ab/>
      </w:r>
      <w:r>
        <w:rPr>
          <w:sz w:val="22"/>
        </w:rPr>
        <w:t>31</w:t>
      </w:r>
    </w:p>
    <w:p>
      <w:pPr>
        <w:tabs>
          <w:tab w:val="left" w:leader="dot" w:pos="8587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2"/>
          <w:sz w:val="22"/>
        </w:rPr>
        <w:t xml:space="preserve"> </w:t>
      </w:r>
      <w:r>
        <w:rPr>
          <w:sz w:val="22"/>
        </w:rPr>
        <w:t>4.9</w:t>
      </w:r>
      <w:r>
        <w:rPr>
          <w:spacing w:val="-12"/>
          <w:sz w:val="22"/>
        </w:rPr>
        <w:t xml:space="preserve"> </w:t>
      </w:r>
      <w:r>
        <w:rPr>
          <w:sz w:val="22"/>
        </w:rPr>
        <w:t>Successful</w:t>
      </w:r>
      <w:r>
        <w:rPr>
          <w:spacing w:val="-12"/>
          <w:sz w:val="22"/>
        </w:rPr>
        <w:t xml:space="preserve"> </w:t>
      </w:r>
      <w:r>
        <w:rPr>
          <w:sz w:val="22"/>
        </w:rPr>
        <w:t>Registration</w:t>
      </w:r>
      <w:r>
        <w:rPr>
          <w:spacing w:val="-12"/>
          <w:sz w:val="22"/>
        </w:rPr>
        <w:t xml:space="preserve"> </w:t>
      </w:r>
      <w:r>
        <w:rPr>
          <w:sz w:val="22"/>
        </w:rPr>
        <w:t>Interface</w:t>
      </w:r>
      <w:r>
        <w:rPr>
          <w:sz w:val="22"/>
        </w:rPr>
        <w:tab/>
      </w:r>
      <w:r>
        <w:rPr>
          <w:sz w:val="22"/>
        </w:rPr>
        <w:t>31</w:t>
      </w:r>
    </w:p>
    <w:p>
      <w:pPr>
        <w:tabs>
          <w:tab w:val="left" w:leader="dot" w:pos="8572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4.10</w:t>
      </w:r>
      <w:r>
        <w:rPr>
          <w:spacing w:val="-2"/>
          <w:sz w:val="22"/>
        </w:rPr>
        <w:t xml:space="preserve"> </w:t>
      </w:r>
      <w:r>
        <w:rPr>
          <w:sz w:val="22"/>
        </w:rPr>
        <w:t>Login</w:t>
      </w:r>
      <w:r>
        <w:rPr>
          <w:spacing w:val="-1"/>
          <w:sz w:val="22"/>
        </w:rPr>
        <w:t xml:space="preserve"> </w:t>
      </w:r>
      <w:r>
        <w:rPr>
          <w:sz w:val="22"/>
        </w:rPr>
        <w:t>Interface</w:t>
      </w:r>
      <w:r>
        <w:rPr>
          <w:sz w:val="22"/>
        </w:rPr>
        <w:tab/>
      </w:r>
      <w:r>
        <w:rPr>
          <w:sz w:val="22"/>
        </w:rPr>
        <w:t>33</w:t>
      </w:r>
    </w:p>
    <w:p>
      <w:pPr>
        <w:tabs>
          <w:tab w:val="left" w:leader="dot" w:pos="8576"/>
        </w:tabs>
        <w:spacing w:before="138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4.11</w:t>
      </w:r>
      <w:r>
        <w:rPr>
          <w:spacing w:val="-2"/>
          <w:sz w:val="22"/>
        </w:rPr>
        <w:t xml:space="preserve"> </w:t>
      </w:r>
      <w:r>
        <w:rPr>
          <w:sz w:val="22"/>
        </w:rPr>
        <w:t>Login</w:t>
      </w:r>
      <w:r>
        <w:rPr>
          <w:spacing w:val="-5"/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ab/>
      </w:r>
      <w:r>
        <w:rPr>
          <w:sz w:val="22"/>
        </w:rPr>
        <w:t>33</w:t>
      </w:r>
    </w:p>
    <w:p>
      <w:pPr>
        <w:tabs>
          <w:tab w:val="left" w:leader="dot" w:pos="8585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4.12</w:t>
      </w:r>
      <w:r>
        <w:rPr>
          <w:spacing w:val="-2"/>
          <w:sz w:val="22"/>
        </w:rPr>
        <w:t xml:space="preserve"> </w:t>
      </w:r>
      <w:r>
        <w:rPr>
          <w:sz w:val="22"/>
        </w:rPr>
        <w:t>First</w:t>
      </w:r>
      <w:r>
        <w:rPr>
          <w:spacing w:val="-1"/>
          <w:sz w:val="22"/>
        </w:rPr>
        <w:t xml:space="preserve"> </w:t>
      </w:r>
      <w:r>
        <w:rPr>
          <w:sz w:val="22"/>
        </w:rPr>
        <w:t>Click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Login</w:t>
      </w:r>
      <w:r>
        <w:rPr>
          <w:spacing w:val="-2"/>
          <w:sz w:val="22"/>
        </w:rPr>
        <w:t xml:space="preserve"> </w:t>
      </w:r>
      <w:r>
        <w:rPr>
          <w:sz w:val="22"/>
        </w:rPr>
        <w:t>Phase</w:t>
      </w:r>
      <w:r>
        <w:rPr>
          <w:sz w:val="22"/>
        </w:rPr>
        <w:tab/>
      </w:r>
      <w:r>
        <w:rPr>
          <w:sz w:val="22"/>
        </w:rPr>
        <w:t>34</w:t>
      </w:r>
    </w:p>
    <w:p>
      <w:pPr>
        <w:tabs>
          <w:tab w:val="left" w:leader="dot" w:pos="8588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4"/>
          <w:sz w:val="22"/>
        </w:rPr>
        <w:t xml:space="preserve"> </w:t>
      </w:r>
      <w:r>
        <w:rPr>
          <w:sz w:val="22"/>
        </w:rPr>
        <w:t>4.13</w:t>
      </w:r>
      <w:r>
        <w:rPr>
          <w:spacing w:val="-5"/>
          <w:sz w:val="22"/>
        </w:rPr>
        <w:t xml:space="preserve"> </w:t>
      </w:r>
      <w:r>
        <w:rPr>
          <w:sz w:val="22"/>
        </w:rPr>
        <w:t>Second</w:t>
      </w:r>
      <w:r>
        <w:rPr>
          <w:spacing w:val="-5"/>
          <w:sz w:val="22"/>
        </w:rPr>
        <w:t xml:space="preserve"> </w:t>
      </w:r>
      <w:r>
        <w:rPr>
          <w:sz w:val="22"/>
        </w:rPr>
        <w:t>Click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Login</w:t>
      </w:r>
      <w:r>
        <w:rPr>
          <w:spacing w:val="-7"/>
          <w:sz w:val="22"/>
        </w:rPr>
        <w:t xml:space="preserve"> </w:t>
      </w:r>
      <w:r>
        <w:rPr>
          <w:sz w:val="22"/>
        </w:rPr>
        <w:t>Phase</w:t>
      </w:r>
      <w:r>
        <w:rPr>
          <w:sz w:val="22"/>
        </w:rPr>
        <w:tab/>
      </w:r>
      <w:r>
        <w:rPr>
          <w:sz w:val="22"/>
        </w:rPr>
        <w:t>34</w:t>
      </w:r>
    </w:p>
    <w:p>
      <w:pPr>
        <w:tabs>
          <w:tab w:val="left" w:leader="dot" w:pos="8588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6"/>
          <w:sz w:val="22"/>
        </w:rPr>
        <w:t xml:space="preserve"> </w:t>
      </w:r>
      <w:r>
        <w:rPr>
          <w:sz w:val="22"/>
        </w:rPr>
        <w:t>4.14</w:t>
      </w:r>
      <w:r>
        <w:rPr>
          <w:spacing w:val="-6"/>
          <w:sz w:val="22"/>
        </w:rPr>
        <w:t xml:space="preserve"> </w:t>
      </w:r>
      <w:r>
        <w:rPr>
          <w:sz w:val="22"/>
        </w:rPr>
        <w:t>Third</w:t>
      </w:r>
      <w:r>
        <w:rPr>
          <w:spacing w:val="-5"/>
          <w:sz w:val="22"/>
        </w:rPr>
        <w:t xml:space="preserve"> </w:t>
      </w:r>
      <w:r>
        <w:rPr>
          <w:sz w:val="22"/>
        </w:rPr>
        <w:t>Click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Login</w:t>
      </w:r>
      <w:r>
        <w:rPr>
          <w:spacing w:val="-4"/>
          <w:sz w:val="22"/>
        </w:rPr>
        <w:t xml:space="preserve"> </w:t>
      </w:r>
      <w:r>
        <w:rPr>
          <w:sz w:val="22"/>
        </w:rPr>
        <w:t>Phase</w:t>
      </w:r>
      <w:r>
        <w:rPr>
          <w:sz w:val="22"/>
        </w:rPr>
        <w:tab/>
      </w:r>
      <w:r>
        <w:rPr>
          <w:sz w:val="22"/>
        </w:rPr>
        <w:t>35</w:t>
      </w:r>
    </w:p>
    <w:p>
      <w:pPr>
        <w:tabs>
          <w:tab w:val="left" w:leader="dot" w:pos="8586"/>
        </w:tabs>
        <w:spacing w:before="139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4"/>
          <w:sz w:val="22"/>
        </w:rPr>
        <w:t xml:space="preserve"> </w:t>
      </w:r>
      <w:r>
        <w:rPr>
          <w:sz w:val="22"/>
        </w:rPr>
        <w:t>4.15</w:t>
      </w:r>
      <w:r>
        <w:rPr>
          <w:spacing w:val="-4"/>
          <w:sz w:val="22"/>
        </w:rPr>
        <w:t xml:space="preserve"> </w:t>
      </w:r>
      <w:r>
        <w:rPr>
          <w:sz w:val="22"/>
        </w:rPr>
        <w:t>Fourth</w:t>
      </w:r>
      <w:r>
        <w:rPr>
          <w:spacing w:val="-5"/>
          <w:sz w:val="22"/>
        </w:rPr>
        <w:t xml:space="preserve"> </w:t>
      </w:r>
      <w:r>
        <w:rPr>
          <w:sz w:val="22"/>
        </w:rPr>
        <w:t>Click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Login</w:t>
      </w:r>
      <w:r>
        <w:rPr>
          <w:spacing w:val="-3"/>
          <w:sz w:val="22"/>
        </w:rPr>
        <w:t xml:space="preserve"> </w:t>
      </w:r>
      <w:r>
        <w:rPr>
          <w:sz w:val="22"/>
        </w:rPr>
        <w:t>Phase</w:t>
      </w:r>
      <w:r>
        <w:rPr>
          <w:sz w:val="22"/>
        </w:rPr>
        <w:tab/>
      </w:r>
      <w:r>
        <w:rPr>
          <w:sz w:val="22"/>
        </w:rPr>
        <w:t>35</w:t>
      </w:r>
    </w:p>
    <w:p>
      <w:pPr>
        <w:tabs>
          <w:tab w:val="left" w:leader="dot" w:pos="8590"/>
        </w:tabs>
        <w:spacing w:before="135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3"/>
          <w:sz w:val="22"/>
        </w:rPr>
        <w:t xml:space="preserve"> </w:t>
      </w:r>
      <w:r>
        <w:rPr>
          <w:sz w:val="22"/>
        </w:rPr>
        <w:t>4.16</w:t>
      </w:r>
      <w:r>
        <w:rPr>
          <w:spacing w:val="-13"/>
          <w:sz w:val="22"/>
        </w:rPr>
        <w:t xml:space="preserve"> </w:t>
      </w:r>
      <w:r>
        <w:rPr>
          <w:sz w:val="22"/>
        </w:rPr>
        <w:t>Fifth</w:t>
      </w:r>
      <w:r>
        <w:rPr>
          <w:spacing w:val="-13"/>
          <w:sz w:val="22"/>
        </w:rPr>
        <w:t xml:space="preserve"> </w:t>
      </w:r>
      <w:r>
        <w:rPr>
          <w:sz w:val="22"/>
        </w:rPr>
        <w:t>Click</w:t>
      </w:r>
      <w:r>
        <w:rPr>
          <w:spacing w:val="-13"/>
          <w:sz w:val="22"/>
        </w:rPr>
        <w:t xml:space="preserve"> </w:t>
      </w:r>
      <w:r>
        <w:rPr>
          <w:sz w:val="22"/>
        </w:rPr>
        <w:t>in</w:t>
      </w:r>
      <w:r>
        <w:rPr>
          <w:spacing w:val="-13"/>
          <w:sz w:val="22"/>
        </w:rPr>
        <w:t xml:space="preserve"> </w:t>
      </w:r>
      <w:r>
        <w:rPr>
          <w:sz w:val="22"/>
        </w:rPr>
        <w:t>Login</w:t>
      </w:r>
      <w:r>
        <w:rPr>
          <w:spacing w:val="-13"/>
          <w:sz w:val="22"/>
        </w:rPr>
        <w:t xml:space="preserve"> </w:t>
      </w:r>
      <w:r>
        <w:rPr>
          <w:sz w:val="22"/>
        </w:rPr>
        <w:t>Phase</w:t>
      </w:r>
      <w:r>
        <w:rPr>
          <w:sz w:val="22"/>
        </w:rPr>
        <w:tab/>
      </w:r>
      <w:r>
        <w:rPr>
          <w:sz w:val="22"/>
        </w:rPr>
        <w:t>36</w:t>
      </w:r>
    </w:p>
    <w:p>
      <w:pPr>
        <w:tabs>
          <w:tab w:val="left" w:leader="dot" w:pos="8588"/>
        </w:tabs>
        <w:spacing w:before="136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6"/>
          <w:sz w:val="22"/>
        </w:rPr>
        <w:t xml:space="preserve"> </w:t>
      </w:r>
      <w:r>
        <w:rPr>
          <w:sz w:val="22"/>
        </w:rPr>
        <w:t>4.17</w:t>
      </w:r>
      <w:r>
        <w:rPr>
          <w:spacing w:val="-6"/>
          <w:sz w:val="22"/>
        </w:rPr>
        <w:t xml:space="preserve"> </w:t>
      </w:r>
      <w:r>
        <w:rPr>
          <w:sz w:val="22"/>
        </w:rPr>
        <w:t>Success</w:t>
      </w:r>
      <w:r>
        <w:rPr>
          <w:spacing w:val="-5"/>
          <w:sz w:val="22"/>
        </w:rPr>
        <w:t xml:space="preserve"> </w:t>
      </w:r>
      <w:r>
        <w:rPr>
          <w:sz w:val="22"/>
        </w:rPr>
        <w:t>Login</w:t>
      </w:r>
      <w:r>
        <w:rPr>
          <w:spacing w:val="-9"/>
          <w:sz w:val="22"/>
        </w:rPr>
        <w:t xml:space="preserve"> </w:t>
      </w:r>
      <w:r>
        <w:rPr>
          <w:sz w:val="22"/>
        </w:rPr>
        <w:t>Interface</w:t>
      </w:r>
      <w:r>
        <w:rPr>
          <w:sz w:val="22"/>
        </w:rPr>
        <w:tab/>
      </w:r>
      <w:r>
        <w:rPr>
          <w:sz w:val="22"/>
        </w:rPr>
        <w:t>36</w:t>
      </w:r>
    </w:p>
    <w:p>
      <w:pPr>
        <w:tabs>
          <w:tab w:val="left" w:leader="dot" w:pos="8588"/>
        </w:tabs>
        <w:spacing w:before="138"/>
        <w:ind w:left="475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9"/>
          <w:sz w:val="22"/>
        </w:rPr>
        <w:t xml:space="preserve"> </w:t>
      </w:r>
      <w:r>
        <w:rPr>
          <w:sz w:val="22"/>
        </w:rPr>
        <w:t>4.18</w:t>
      </w:r>
      <w:r>
        <w:rPr>
          <w:spacing w:val="-12"/>
          <w:sz w:val="22"/>
        </w:rPr>
        <w:t xml:space="preserve"> </w:t>
      </w:r>
      <w:r>
        <w:rPr>
          <w:sz w:val="22"/>
        </w:rPr>
        <w:t>Failed</w:t>
      </w:r>
      <w:r>
        <w:rPr>
          <w:spacing w:val="-10"/>
          <w:sz w:val="22"/>
        </w:rPr>
        <w:t xml:space="preserve"> </w:t>
      </w:r>
      <w:r>
        <w:rPr>
          <w:sz w:val="22"/>
        </w:rPr>
        <w:t>Login</w:t>
      </w:r>
      <w:r>
        <w:rPr>
          <w:spacing w:val="-10"/>
          <w:sz w:val="22"/>
        </w:rPr>
        <w:t xml:space="preserve"> </w:t>
      </w:r>
      <w:r>
        <w:rPr>
          <w:sz w:val="22"/>
        </w:rPr>
        <w:t>Interface</w:t>
      </w:r>
      <w:r>
        <w:rPr>
          <w:sz w:val="22"/>
        </w:rPr>
        <w:tab/>
      </w:r>
      <w:r>
        <w:rPr>
          <w:sz w:val="22"/>
        </w:rPr>
        <w:t>36</w:t>
      </w:r>
    </w:p>
    <w:p>
      <w:pPr>
        <w:spacing w:after="0"/>
        <w:jc w:val="left"/>
        <w:rPr>
          <w:sz w:val="22"/>
        </w:rPr>
        <w:sectPr>
          <w:footerReference r:id="rId6" w:type="default"/>
          <w:pgSz w:w="11910" w:h="16840"/>
          <w:pgMar w:top="1580" w:right="280" w:bottom="1200" w:left="1680" w:header="0" w:footer="1000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2"/>
        </w:rPr>
      </w:pPr>
    </w:p>
    <w:p>
      <w:pPr>
        <w:pStyle w:val="2"/>
        <w:spacing w:before="0"/>
        <w:ind w:left="580"/>
      </w:pPr>
      <w:bookmarkStart w:id="3" w:name="_bookmark6"/>
      <w:bookmarkEnd w:id="3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</w:t>
      </w:r>
    </w:p>
    <w:p>
      <w:pPr>
        <w:pStyle w:val="5"/>
        <w:tabs>
          <w:tab w:val="right" w:leader="dot" w:pos="8336"/>
        </w:tabs>
        <w:spacing w:before="907"/>
        <w:ind w:right="656"/>
        <w:jc w:val="center"/>
      </w:pPr>
      <w:r>
        <w:t>Table</w:t>
      </w:r>
      <w:r>
        <w:rPr>
          <w:spacing w:val="-8"/>
        </w:rPr>
        <w:t xml:space="preserve"> </w:t>
      </w:r>
      <w:r>
        <w:t>5.1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register</w:t>
      </w:r>
      <w:r>
        <w:tab/>
      </w:r>
      <w:r>
        <w:t>39</w:t>
      </w:r>
    </w:p>
    <w:p>
      <w:pPr>
        <w:pStyle w:val="5"/>
        <w:tabs>
          <w:tab w:val="right" w:leader="dot" w:pos="8327"/>
        </w:tabs>
        <w:spacing w:before="183"/>
        <w:ind w:right="666"/>
        <w:jc w:val="center"/>
      </w:pPr>
      <w:r>
        <w:t>Table</w:t>
      </w:r>
      <w:r>
        <w:rPr>
          <w:spacing w:val="-1"/>
        </w:rPr>
        <w:t xml:space="preserve"> </w:t>
      </w:r>
      <w:r>
        <w:t>5.2 Test case</w:t>
      </w:r>
      <w:r>
        <w:rPr>
          <w:spacing w:val="-1"/>
        </w:rPr>
        <w:t xml:space="preserve"> </w:t>
      </w:r>
      <w:r>
        <w:t>for login</w:t>
      </w:r>
      <w:r>
        <w:tab/>
      </w:r>
      <w:r>
        <w:t>40</w:t>
      </w:r>
    </w:p>
    <w:p>
      <w:pPr>
        <w:spacing w:after="0"/>
        <w:jc w:val="center"/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2"/>
        <w:spacing w:before="974"/>
        <w:ind w:left="2055" w:right="0"/>
        <w:jc w:val="left"/>
      </w:pPr>
      <w:bookmarkStart w:id="4" w:name="_bookmark7"/>
      <w:bookmarkEnd w:id="4"/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ABBREVIATIONS/TERMS/SYMBOLS</w:t>
      </w:r>
    </w:p>
    <w:p>
      <w:pPr>
        <w:pStyle w:val="5"/>
        <w:tabs>
          <w:tab w:val="left" w:pos="1915"/>
        </w:tabs>
        <w:spacing w:before="907" w:line="499" w:lineRule="auto"/>
        <w:ind w:left="475" w:right="4616"/>
      </w:pPr>
      <w:r>
        <w:t>GPA</w:t>
      </w:r>
      <w:r>
        <w:tab/>
      </w:r>
      <w:r>
        <w:t>Graphical Password Authentication</w:t>
      </w:r>
      <w:r>
        <w:rPr>
          <w:spacing w:val="-57"/>
        </w:rPr>
        <w:t xml:space="preserve"> </w:t>
      </w:r>
      <w:r>
        <w:t>LR</w:t>
      </w:r>
      <w:r>
        <w:tab/>
      </w:r>
      <w:r>
        <w:t>Literature</w:t>
      </w:r>
      <w:r>
        <w:rPr>
          <w:spacing w:val="-3"/>
        </w:rPr>
        <w:t xml:space="preserve"> </w:t>
      </w:r>
      <w:r>
        <w:t>Review</w:t>
      </w:r>
    </w:p>
    <w:p>
      <w:pPr>
        <w:spacing w:after="0" w:line="499" w:lineRule="auto"/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35"/>
        </w:rPr>
      </w:pPr>
    </w:p>
    <w:p>
      <w:pPr>
        <w:pStyle w:val="2"/>
        <w:spacing w:before="0"/>
        <w:ind w:left="580"/>
      </w:pPr>
      <w:bookmarkStart w:id="5" w:name="_bookmark8"/>
      <w:bookmarkEnd w:id="5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APPENDICES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6"/>
        </w:rPr>
      </w:pPr>
    </w:p>
    <w:tbl>
      <w:tblPr>
        <w:tblStyle w:val="4"/>
        <w:tblW w:w="0" w:type="auto"/>
        <w:tblInd w:w="3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8"/>
        <w:gridCol w:w="4007"/>
        <w:gridCol w:w="2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58" w:type="dxa"/>
          </w:tcPr>
          <w:p>
            <w:pPr>
              <w:pStyle w:val="13"/>
              <w:spacing w:line="266" w:lineRule="exact"/>
              <w:ind w:right="670"/>
              <w:jc w:val="right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</w:tc>
        <w:tc>
          <w:tcPr>
            <w:tcW w:w="4007" w:type="dxa"/>
          </w:tcPr>
          <w:p>
            <w:pPr>
              <w:pStyle w:val="13"/>
              <w:spacing w:line="266" w:lineRule="exact"/>
              <w:ind w:left="1032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315" w:type="dxa"/>
          </w:tcPr>
          <w:p>
            <w:pPr>
              <w:pStyle w:val="13"/>
              <w:spacing w:line="266" w:lineRule="exact"/>
              <w:ind w:left="1467" w:right="181"/>
              <w:jc w:val="center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5" w:hRule="atLeast"/>
        </w:trPr>
        <w:tc>
          <w:tcPr>
            <w:tcW w:w="2058" w:type="dxa"/>
          </w:tcPr>
          <w:p>
            <w:pPr>
              <w:pStyle w:val="13"/>
              <w:rPr>
                <w:b/>
                <w:sz w:val="26"/>
              </w:rPr>
            </w:pPr>
          </w:p>
          <w:p>
            <w:pPr>
              <w:pStyle w:val="13"/>
              <w:spacing w:before="190"/>
              <w:ind w:right="67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007" w:type="dxa"/>
          </w:tcPr>
          <w:p>
            <w:pPr>
              <w:pStyle w:val="13"/>
              <w:rPr>
                <w:b/>
                <w:sz w:val="26"/>
              </w:rPr>
            </w:pPr>
          </w:p>
          <w:p>
            <w:pPr>
              <w:pStyle w:val="13"/>
              <w:spacing w:before="190"/>
              <w:ind w:left="672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FYP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2315" w:type="dxa"/>
          </w:tcPr>
          <w:p>
            <w:pPr>
              <w:pStyle w:val="13"/>
              <w:rPr>
                <w:b/>
                <w:sz w:val="26"/>
              </w:rPr>
            </w:pPr>
          </w:p>
          <w:p>
            <w:pPr>
              <w:pStyle w:val="13"/>
              <w:spacing w:before="190"/>
              <w:ind w:left="1467" w:right="178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2058" w:type="dxa"/>
          </w:tcPr>
          <w:p>
            <w:pPr>
              <w:pStyle w:val="13"/>
              <w:rPr>
                <w:b/>
                <w:sz w:val="26"/>
              </w:rPr>
            </w:pPr>
          </w:p>
          <w:p>
            <w:pPr>
              <w:pStyle w:val="13"/>
              <w:spacing w:before="190" w:line="256" w:lineRule="exact"/>
              <w:ind w:right="680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007" w:type="dxa"/>
          </w:tcPr>
          <w:p>
            <w:pPr>
              <w:pStyle w:val="13"/>
              <w:rPr>
                <w:b/>
                <w:sz w:val="26"/>
              </w:rPr>
            </w:pPr>
          </w:p>
          <w:p>
            <w:pPr>
              <w:pStyle w:val="13"/>
              <w:spacing w:before="190" w:line="256" w:lineRule="exact"/>
              <w:ind w:left="672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FYP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2315" w:type="dxa"/>
          </w:tcPr>
          <w:p>
            <w:pPr>
              <w:pStyle w:val="13"/>
              <w:rPr>
                <w:b/>
                <w:sz w:val="26"/>
              </w:rPr>
            </w:pPr>
          </w:p>
          <w:p>
            <w:pPr>
              <w:pStyle w:val="13"/>
              <w:spacing w:before="190" w:line="256" w:lineRule="exact"/>
              <w:ind w:left="1467" w:right="178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9"/>
        </w:rPr>
      </w:pPr>
    </w:p>
    <w:p>
      <w:pPr>
        <w:pStyle w:val="2"/>
        <w:ind w:right="3410"/>
      </w:pPr>
      <w:bookmarkStart w:id="6" w:name="_bookmark9"/>
      <w:bookmarkEnd w:id="6"/>
      <w:r>
        <w:t>CHAPTER</w:t>
      </w:r>
      <w:r>
        <w:rPr>
          <w:spacing w:val="-2"/>
        </w:rPr>
        <w:t xml:space="preserve"> </w:t>
      </w:r>
      <w:r>
        <w:t>1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2"/>
        <w:spacing w:before="0"/>
        <w:ind w:right="3410"/>
      </w:pPr>
      <w:bookmarkStart w:id="7" w:name="_bookmark10"/>
      <w:bookmarkEnd w:id="7"/>
      <w:r>
        <w:t>INTRODUCTION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7"/>
        </w:rPr>
      </w:pPr>
    </w:p>
    <w:p>
      <w:pPr>
        <w:pStyle w:val="12"/>
        <w:numPr>
          <w:ilvl w:val="1"/>
          <w:numId w:val="7"/>
        </w:numPr>
        <w:tabs>
          <w:tab w:val="left" w:pos="836"/>
        </w:tabs>
        <w:spacing w:before="90" w:after="0" w:line="240" w:lineRule="auto"/>
        <w:ind w:left="835" w:right="0" w:hanging="361"/>
        <w:jc w:val="left"/>
        <w:rPr>
          <w:sz w:val="24"/>
        </w:rPr>
      </w:pPr>
      <w:bookmarkStart w:id="8" w:name="_bookmark11"/>
      <w:bookmarkEnd w:id="8"/>
      <w:bookmarkStart w:id="9" w:name="_bookmark11"/>
      <w:bookmarkEnd w:id="9"/>
      <w:r>
        <w:rPr>
          <w:sz w:val="24"/>
        </w:rPr>
        <w:t>Background</w:t>
      </w: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36"/>
        </w:rPr>
      </w:pPr>
    </w:p>
    <w:p>
      <w:pPr>
        <w:pStyle w:val="5"/>
        <w:spacing w:line="480" w:lineRule="auto"/>
        <w:ind w:left="475" w:right="1131" w:firstLine="360"/>
        <w:jc w:val="both"/>
      </w:pPr>
      <w:r>
        <w:t>Authentication is the process of determining that the person requesting a resource</w:t>
      </w:r>
      <w:r>
        <w:rPr>
          <w:spacing w:val="1"/>
        </w:rPr>
        <w:t xml:space="preserve"> </w:t>
      </w:r>
      <w:r>
        <w:t>is the one who it claims to be. Most of the authentication system nowadays uses an</w:t>
      </w:r>
      <w:r>
        <w:rPr>
          <w:spacing w:val="1"/>
        </w:rPr>
        <w:t xml:space="preserve"> </w:t>
      </w:r>
      <w:r>
        <w:t>integration of username and password [2]. The problem with the password is that it</w:t>
      </w:r>
      <w:r>
        <w:rPr>
          <w:spacing w:val="1"/>
        </w:rPr>
        <w:t xml:space="preserve"> </w:t>
      </w:r>
      <w:r>
        <w:t>requires user to remember it and it should be kept secret. Each authentication system</w:t>
      </w:r>
      <w:r>
        <w:rPr>
          <w:spacing w:val="1"/>
        </w:rPr>
        <w:t xml:space="preserve"> </w:t>
      </w:r>
      <w:r>
        <w:t>has its own guidelines and limitations like password length, password must contain</w:t>
      </w:r>
      <w:r>
        <w:rPr>
          <w:spacing w:val="1"/>
        </w:rPr>
        <w:t xml:space="preserve"> </w:t>
      </w:r>
      <w:r>
        <w:rPr>
          <w:spacing w:val="-1"/>
        </w:rPr>
        <w:t>alphanumeric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special</w:t>
      </w:r>
      <w:r>
        <w:rPr>
          <w:spacing w:val="-13"/>
        </w:rPr>
        <w:t xml:space="preserve"> </w:t>
      </w:r>
      <w:r>
        <w:t>characters.</w:t>
      </w:r>
      <w:r>
        <w:rPr>
          <w:spacing w:val="-1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passwords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mostly</w:t>
      </w:r>
      <w:r>
        <w:rPr>
          <w:spacing w:val="-13"/>
        </w:rPr>
        <w:t xml:space="preserve"> </w:t>
      </w:r>
      <w:r>
        <w:t>text-based</w:t>
      </w:r>
      <w:r>
        <w:rPr>
          <w:spacing w:val="-10"/>
        </w:rPr>
        <w:t xml:space="preserve"> </w:t>
      </w:r>
      <w:r>
        <w:t>passwords.</w:t>
      </w:r>
      <w:r>
        <w:rPr>
          <w:spacing w:val="-58"/>
        </w:rPr>
        <w:t xml:space="preserve"> </w:t>
      </w:r>
      <w:r>
        <w:t>Either user use passwords that are easy to remember like license plate number, parent</w:t>
      </w:r>
      <w:r>
        <w:rPr>
          <w:spacing w:val="1"/>
        </w:rPr>
        <w:t xml:space="preserve"> </w:t>
      </w:r>
      <w:r>
        <w:t>name, phone number sometimes their own name which are very much predictable or</w:t>
      </w:r>
      <w:r>
        <w:rPr>
          <w:spacing w:val="1"/>
        </w:rPr>
        <w:t xml:space="preserve"> </w:t>
      </w:r>
      <w:r>
        <w:t>complex passwords which they overlook so they might be use the same password for</w:t>
      </w:r>
      <w:r>
        <w:rPr>
          <w:spacing w:val="1"/>
        </w:rPr>
        <w:t xml:space="preserve"> </w:t>
      </w:r>
      <w:r>
        <w:t>different accounts or they jot down their password somewhere. Moreover, user is</w:t>
      </w:r>
      <w:r>
        <w:rPr>
          <w:spacing w:val="1"/>
        </w:rPr>
        <w:t xml:space="preserve"> </w:t>
      </w:r>
      <w:r>
        <w:t>vulnerable to various attacks. Text-based passwords faces from security and usability</w:t>
      </w:r>
      <w:r>
        <w:rPr>
          <w:spacing w:val="1"/>
        </w:rPr>
        <w:t xml:space="preserve"> </w:t>
      </w:r>
      <w:r>
        <w:t>matters.</w:t>
      </w:r>
    </w:p>
    <w:p>
      <w:pPr>
        <w:pStyle w:val="5"/>
        <w:spacing w:before="160" w:line="480" w:lineRule="auto"/>
        <w:ind w:left="475" w:right="1132" w:firstLine="360"/>
        <w:jc w:val="both"/>
      </w:pPr>
      <w:r>
        <w:t>To overcome these shortcomings of alphanumeric passwords, graphical password</w:t>
      </w:r>
      <w:r>
        <w:rPr>
          <w:spacing w:val="1"/>
        </w:rPr>
        <w:t xml:space="preserve"> </w:t>
      </w:r>
      <w:r>
        <w:t>schemes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proposed.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authentication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</w:p>
    <w:p>
      <w:pPr>
        <w:spacing w:after="0" w:line="480" w:lineRule="auto"/>
        <w:jc w:val="both"/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5"/>
        <w:spacing w:before="79" w:line="480" w:lineRule="auto"/>
        <w:ind w:left="475" w:right="1138"/>
        <w:jc w:val="both"/>
      </w:pPr>
      <w:r>
        <w:t>passpoints scheme a password contains an image where user can input password with</w:t>
      </w:r>
      <w:r>
        <w:rPr>
          <w:spacing w:val="1"/>
        </w:rPr>
        <w:t xml:space="preserve"> </w:t>
      </w:r>
      <w:r>
        <w:t>the help of mouse events like click and drag. Picture Superiority Effect Theory reveals</w:t>
      </w:r>
      <w:r>
        <w:rPr>
          <w:spacing w:val="-57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pictures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recognized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recalled</w:t>
      </w:r>
      <w:r>
        <w:rPr>
          <w:spacing w:val="-15"/>
        </w:rPr>
        <w:t xml:space="preserve"> </w:t>
      </w:r>
      <w:r>
        <w:t>easily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human</w:t>
      </w:r>
      <w:r>
        <w:rPr>
          <w:spacing w:val="-14"/>
        </w:rPr>
        <w:t xml:space="preserve"> </w:t>
      </w:r>
      <w:r>
        <w:t>brain,</w:t>
      </w:r>
      <w:r>
        <w:rPr>
          <w:spacing w:val="-14"/>
        </w:rPr>
        <w:t xml:space="preserve"> </w:t>
      </w:r>
      <w:r>
        <w:t>enhancing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ability</w:t>
      </w:r>
      <w:r>
        <w:rPr>
          <w:spacing w:val="-57"/>
        </w:rPr>
        <w:t xml:space="preserve"> </w:t>
      </w:r>
      <w:r>
        <w:t>to [4]. Strong passwords can be invented which are resistant to guessing, dictionary</w:t>
      </w:r>
      <w:r>
        <w:rPr>
          <w:spacing w:val="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and social engineering.</w:t>
      </w:r>
    </w:p>
    <w:p>
      <w:pPr>
        <w:pStyle w:val="5"/>
        <w:spacing w:before="8"/>
        <w:rPr>
          <w:sz w:val="20"/>
        </w:rPr>
      </w:pPr>
    </w:p>
    <w:p>
      <w:pPr>
        <w:pStyle w:val="12"/>
        <w:numPr>
          <w:ilvl w:val="1"/>
          <w:numId w:val="7"/>
        </w:numPr>
        <w:tabs>
          <w:tab w:val="left" w:pos="836"/>
        </w:tabs>
        <w:spacing w:before="0" w:after="0" w:line="240" w:lineRule="auto"/>
        <w:ind w:left="835" w:right="0" w:hanging="361"/>
        <w:jc w:val="both"/>
        <w:rPr>
          <w:sz w:val="24"/>
        </w:rPr>
      </w:pPr>
      <w:bookmarkStart w:id="10" w:name="_bookmark12"/>
      <w:bookmarkEnd w:id="10"/>
      <w:bookmarkStart w:id="11" w:name="_bookmark12"/>
      <w:bookmarkEnd w:id="11"/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</w:p>
    <w:p>
      <w:pPr>
        <w:pStyle w:val="5"/>
        <w:rPr>
          <w:sz w:val="26"/>
        </w:rPr>
      </w:pPr>
    </w:p>
    <w:p>
      <w:pPr>
        <w:pStyle w:val="5"/>
        <w:spacing w:before="220" w:line="480" w:lineRule="auto"/>
        <w:ind w:left="475" w:right="1191" w:firstLine="360"/>
      </w:pPr>
      <w:r>
        <w:t>The problem statement that can be describe in this project are user have problem</w:t>
      </w:r>
      <w:r>
        <w:rPr>
          <w:spacing w:val="1"/>
        </w:rPr>
        <w:t xml:space="preserve"> </w:t>
      </w:r>
      <w:r>
        <w:t>to remember their complicated password over time due to the limitation of human</w:t>
      </w:r>
      <w:r>
        <w:rPr>
          <w:spacing w:val="1"/>
        </w:rPr>
        <w:t xml:space="preserve"> </w:t>
      </w:r>
      <w:r>
        <w:t>brain, user tend to forget about their password. Next, user tent to use the same</w:t>
      </w:r>
      <w:r>
        <w:rPr>
          <w:spacing w:val="1"/>
        </w:rPr>
        <w:t xml:space="preserve"> </w:t>
      </w:r>
      <w:r>
        <w:t>password for all type of account. So, if one account is hacked, the possibility for other</w:t>
      </w:r>
      <w:r>
        <w:rPr>
          <w:spacing w:val="-57"/>
        </w:rPr>
        <w:t xml:space="preserve"> </w:t>
      </w:r>
      <w:r>
        <w:t>account to be hack is high. Therefore, choosing the simple textual passwords may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its vulnerability for</w:t>
      </w:r>
      <w:r>
        <w:rPr>
          <w:spacing w:val="-2"/>
        </w:rPr>
        <w:t xml:space="preserve"> </w:t>
      </w:r>
      <w:r>
        <w:t>attacks or intrusions.</w:t>
      </w:r>
    </w:p>
    <w:p>
      <w:pPr>
        <w:pStyle w:val="5"/>
        <w:spacing w:before="8"/>
        <w:rPr>
          <w:sz w:val="20"/>
        </w:rPr>
      </w:pPr>
    </w:p>
    <w:p>
      <w:pPr>
        <w:pStyle w:val="12"/>
        <w:numPr>
          <w:ilvl w:val="1"/>
          <w:numId w:val="7"/>
        </w:numPr>
        <w:tabs>
          <w:tab w:val="left" w:pos="836"/>
        </w:tabs>
        <w:spacing w:before="0" w:after="0" w:line="240" w:lineRule="auto"/>
        <w:ind w:left="835" w:right="0" w:hanging="361"/>
        <w:jc w:val="left"/>
        <w:rPr>
          <w:sz w:val="24"/>
        </w:rPr>
      </w:pPr>
      <w:bookmarkStart w:id="12" w:name="_bookmark13"/>
      <w:bookmarkEnd w:id="12"/>
      <w:bookmarkStart w:id="13" w:name="_bookmark13"/>
      <w:bookmarkEnd w:id="13"/>
      <w:r>
        <w:rPr>
          <w:sz w:val="24"/>
        </w:rPr>
        <w:t>Objectives</w:t>
      </w:r>
    </w:p>
    <w:p>
      <w:pPr>
        <w:pStyle w:val="5"/>
        <w:rPr>
          <w:sz w:val="26"/>
        </w:rPr>
      </w:pPr>
    </w:p>
    <w:p>
      <w:pPr>
        <w:pStyle w:val="5"/>
        <w:spacing w:before="220"/>
        <w:ind w:left="835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research is</w:t>
      </w:r>
    </w:p>
    <w:p>
      <w:pPr>
        <w:pStyle w:val="5"/>
        <w:spacing w:before="9"/>
        <w:rPr>
          <w:sz w:val="37"/>
        </w:rPr>
      </w:pPr>
    </w:p>
    <w:p>
      <w:pPr>
        <w:pStyle w:val="12"/>
        <w:numPr>
          <w:ilvl w:val="2"/>
          <w:numId w:val="7"/>
        </w:numPr>
        <w:tabs>
          <w:tab w:val="left" w:pos="1555"/>
          <w:tab w:val="left" w:pos="1556"/>
        </w:tabs>
        <w:spacing w:before="0" w:after="0" w:line="480" w:lineRule="auto"/>
        <w:ind w:left="1555" w:right="1133" w:hanging="488"/>
        <w:jc w:val="left"/>
        <w:rPr>
          <w:sz w:val="24"/>
        </w:rPr>
      </w:pP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design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Graphical</w:t>
      </w:r>
      <w:r>
        <w:rPr>
          <w:spacing w:val="46"/>
          <w:sz w:val="24"/>
        </w:rPr>
        <w:t xml:space="preserve"> </w:t>
      </w:r>
      <w:r>
        <w:rPr>
          <w:sz w:val="24"/>
        </w:rPr>
        <w:t>Password</w:t>
      </w:r>
      <w:r>
        <w:rPr>
          <w:spacing w:val="4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46"/>
          <w:sz w:val="24"/>
        </w:rPr>
        <w:t xml:space="preserve"> </w:t>
      </w:r>
      <w:r>
        <w:rPr>
          <w:sz w:val="24"/>
        </w:rPr>
        <w:t>implemented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mobile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12"/>
        <w:numPr>
          <w:ilvl w:val="2"/>
          <w:numId w:val="7"/>
        </w:numPr>
        <w:tabs>
          <w:tab w:val="left" w:pos="1555"/>
          <w:tab w:val="left" w:pos="1556"/>
        </w:tabs>
        <w:spacing w:before="0" w:after="0" w:line="480" w:lineRule="auto"/>
        <w:ind w:left="1555" w:right="1132" w:hanging="555"/>
        <w:jc w:val="left"/>
        <w:rPr>
          <w:sz w:val="24"/>
        </w:rPr>
      </w:pP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implement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Graphical</w:t>
      </w:r>
      <w:r>
        <w:rPr>
          <w:spacing w:val="52"/>
          <w:sz w:val="24"/>
        </w:rPr>
        <w:t xml:space="preserve"> </w:t>
      </w:r>
      <w:r>
        <w:rPr>
          <w:sz w:val="24"/>
        </w:rPr>
        <w:t>Password</w:t>
      </w:r>
      <w:r>
        <w:rPr>
          <w:spacing w:val="50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5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2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PassPoint</w:t>
      </w:r>
      <w:r>
        <w:rPr>
          <w:spacing w:val="1"/>
          <w:sz w:val="24"/>
        </w:rPr>
        <w:t xml:space="preserve"> </w:t>
      </w:r>
      <w:r>
        <w:rPr>
          <w:sz w:val="24"/>
        </w:rPr>
        <w:t>technique.</w:t>
      </w:r>
    </w:p>
    <w:p>
      <w:pPr>
        <w:pStyle w:val="12"/>
        <w:numPr>
          <w:ilvl w:val="2"/>
          <w:numId w:val="7"/>
        </w:numPr>
        <w:tabs>
          <w:tab w:val="left" w:pos="1555"/>
          <w:tab w:val="left" w:pos="1556"/>
        </w:tabs>
        <w:spacing w:before="1" w:after="0" w:line="480" w:lineRule="auto"/>
        <w:ind w:left="1555" w:right="1135" w:hanging="620"/>
        <w:jc w:val="left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Graphical</w:t>
      </w:r>
      <w:r>
        <w:rPr>
          <w:spacing w:val="-13"/>
          <w:sz w:val="24"/>
        </w:rPr>
        <w:t xml:space="preserve"> </w:t>
      </w:r>
      <w:r>
        <w:rPr>
          <w:sz w:val="24"/>
        </w:rPr>
        <w:t>Password</w:t>
      </w:r>
      <w:r>
        <w:rPr>
          <w:spacing w:val="-1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PassPoint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-2"/>
          <w:sz w:val="24"/>
        </w:rPr>
        <w:t xml:space="preserve"> </w:t>
      </w:r>
      <w:r>
        <w:rPr>
          <w:sz w:val="24"/>
        </w:rPr>
        <w:t>to authenticate</w:t>
      </w:r>
      <w:r>
        <w:rPr>
          <w:spacing w:val="-1"/>
          <w:sz w:val="24"/>
        </w:rPr>
        <w:t xml:space="preserve"> </w:t>
      </w:r>
      <w:r>
        <w:rPr>
          <w:sz w:val="24"/>
        </w:rPr>
        <w:t>user 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web-based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7"/>
        </w:numPr>
        <w:tabs>
          <w:tab w:val="left" w:pos="836"/>
        </w:tabs>
        <w:spacing w:before="76" w:after="0" w:line="240" w:lineRule="auto"/>
        <w:ind w:left="835" w:right="0" w:hanging="361"/>
        <w:jc w:val="left"/>
        <w:rPr>
          <w:sz w:val="24"/>
        </w:rPr>
      </w:pPr>
      <w:bookmarkStart w:id="14" w:name="_bookmark14"/>
      <w:bookmarkEnd w:id="14"/>
      <w:bookmarkStart w:id="15" w:name="_bookmark14"/>
      <w:bookmarkEnd w:id="15"/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Scope</w:t>
      </w:r>
    </w:p>
    <w:p>
      <w:pPr>
        <w:pStyle w:val="5"/>
        <w:rPr>
          <w:sz w:val="26"/>
        </w:rPr>
      </w:pPr>
    </w:p>
    <w:p>
      <w:pPr>
        <w:pStyle w:val="5"/>
        <w:spacing w:before="220" w:line="480" w:lineRule="auto"/>
        <w:ind w:left="475" w:right="1330"/>
      </w:pPr>
      <w:r>
        <w:t>The scope for this project is identified which to make the web system process easier.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concentrates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on the security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system.</w:t>
      </w:r>
    </w:p>
    <w:p>
      <w:pPr>
        <w:pStyle w:val="12"/>
        <w:numPr>
          <w:ilvl w:val="0"/>
          <w:numId w:val="8"/>
        </w:numPr>
        <w:tabs>
          <w:tab w:val="left" w:pos="1915"/>
          <w:tab w:val="left" w:pos="1916"/>
        </w:tabs>
        <w:spacing w:before="159" w:after="0" w:line="240" w:lineRule="auto"/>
        <w:ind w:left="1915" w:right="0" w:hanging="721"/>
        <w:jc w:val="left"/>
        <w:rPr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 User</w:t>
      </w:r>
    </w:p>
    <w:p>
      <w:pPr>
        <w:pStyle w:val="5"/>
      </w:pPr>
    </w:p>
    <w:p>
      <w:pPr>
        <w:pStyle w:val="12"/>
        <w:numPr>
          <w:ilvl w:val="0"/>
          <w:numId w:val="9"/>
        </w:numPr>
        <w:tabs>
          <w:tab w:val="left" w:pos="1555"/>
          <w:tab w:val="left" w:pos="1556"/>
        </w:tabs>
        <w:spacing w:before="0" w:after="0" w:line="240" w:lineRule="auto"/>
        <w:ind w:left="1555" w:right="0" w:hanging="361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username,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during 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phase.</w:t>
      </w:r>
    </w:p>
    <w:p>
      <w:pPr>
        <w:pStyle w:val="5"/>
      </w:pPr>
    </w:p>
    <w:p>
      <w:pPr>
        <w:pStyle w:val="12"/>
        <w:numPr>
          <w:ilvl w:val="0"/>
          <w:numId w:val="9"/>
        </w:numPr>
        <w:tabs>
          <w:tab w:val="left" w:pos="1555"/>
          <w:tab w:val="left" w:pos="1556"/>
        </w:tabs>
        <w:spacing w:before="0" w:after="0" w:line="240" w:lineRule="auto"/>
        <w:ind w:left="1555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during 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phase.</w:t>
      </w:r>
    </w:p>
    <w:p>
      <w:pPr>
        <w:pStyle w:val="5"/>
      </w:pPr>
    </w:p>
    <w:p>
      <w:pPr>
        <w:pStyle w:val="12"/>
        <w:numPr>
          <w:ilvl w:val="0"/>
          <w:numId w:val="9"/>
        </w:numPr>
        <w:tabs>
          <w:tab w:val="left" w:pos="1555"/>
          <w:tab w:val="left" w:pos="1556"/>
        </w:tabs>
        <w:spacing w:before="1" w:after="0" w:line="240" w:lineRule="auto"/>
        <w:ind w:left="1555" w:right="0" w:hanging="361"/>
        <w:jc w:val="left"/>
        <w:rPr>
          <w:sz w:val="24"/>
        </w:rPr>
      </w:pPr>
      <w:r>
        <w:rPr>
          <w:sz w:val="24"/>
        </w:rPr>
        <w:t>Click five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during 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login phase.</w:t>
      </w:r>
    </w:p>
    <w:p>
      <w:pPr>
        <w:pStyle w:val="5"/>
        <w:spacing w:before="11"/>
        <w:rPr>
          <w:sz w:val="23"/>
        </w:rPr>
      </w:pPr>
    </w:p>
    <w:p>
      <w:pPr>
        <w:pStyle w:val="12"/>
        <w:numPr>
          <w:ilvl w:val="0"/>
          <w:numId w:val="8"/>
        </w:numPr>
        <w:tabs>
          <w:tab w:val="left" w:pos="1915"/>
          <w:tab w:val="left" w:pos="1916"/>
        </w:tabs>
        <w:spacing w:before="0" w:after="0" w:line="240" w:lineRule="auto"/>
        <w:ind w:left="1915" w:right="0" w:hanging="721"/>
        <w:jc w:val="left"/>
        <w:rPr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>
      <w:pPr>
        <w:pStyle w:val="5"/>
      </w:pPr>
    </w:p>
    <w:p>
      <w:pPr>
        <w:pStyle w:val="12"/>
        <w:numPr>
          <w:ilvl w:val="0"/>
          <w:numId w:val="9"/>
        </w:numPr>
        <w:tabs>
          <w:tab w:val="left" w:pos="1555"/>
          <w:tab w:val="left" w:pos="1556"/>
        </w:tabs>
        <w:spacing w:before="0" w:after="0" w:line="480" w:lineRule="auto"/>
        <w:ind w:left="1555" w:right="1137" w:hanging="360"/>
        <w:jc w:val="left"/>
        <w:rPr>
          <w:sz w:val="24"/>
        </w:rPr>
      </w:pPr>
      <w:r>
        <w:rPr>
          <w:spacing w:val="-1"/>
          <w:sz w:val="24"/>
        </w:rPr>
        <w:t>Sign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authentication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let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6"/>
          <w:sz w:val="24"/>
        </w:rPr>
        <w:t xml:space="preserve"> </w:t>
      </w: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r>
        <w:rPr>
          <w:sz w:val="24"/>
        </w:rPr>
        <w:t>picture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click</w:t>
      </w:r>
      <w:r>
        <w:rPr>
          <w:spacing w:val="-14"/>
          <w:sz w:val="24"/>
        </w:rPr>
        <w:t xml:space="preserve"> </w:t>
      </w:r>
      <w:r>
        <w:rPr>
          <w:sz w:val="24"/>
        </w:rPr>
        <w:t>points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correct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clicks.</w:t>
      </w:r>
    </w:p>
    <w:p>
      <w:pPr>
        <w:pStyle w:val="12"/>
        <w:numPr>
          <w:ilvl w:val="0"/>
          <w:numId w:val="9"/>
        </w:numPr>
        <w:tabs>
          <w:tab w:val="left" w:pos="1555"/>
          <w:tab w:val="left" w:pos="1556"/>
        </w:tabs>
        <w:spacing w:before="0" w:after="0" w:line="480" w:lineRule="auto"/>
        <w:ind w:left="1555" w:right="1141" w:hanging="360"/>
        <w:jc w:val="left"/>
        <w:rPr>
          <w:sz w:val="24"/>
        </w:rPr>
      </w:pPr>
      <w:r>
        <w:rPr>
          <w:sz w:val="24"/>
        </w:rPr>
        <w:t>Log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check</w:t>
      </w:r>
      <w:r>
        <w:rPr>
          <w:spacing w:val="-11"/>
          <w:sz w:val="24"/>
        </w:rPr>
        <w:t xml:space="preserve"> </w:t>
      </w:r>
      <w:r>
        <w:rPr>
          <w:sz w:val="24"/>
        </w:rPr>
        <w:t>either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username,</w:t>
      </w:r>
      <w:r>
        <w:rPr>
          <w:spacing w:val="-12"/>
          <w:sz w:val="24"/>
        </w:rPr>
        <w:t xml:space="preserve"> </w:t>
      </w:r>
      <w:r>
        <w:rPr>
          <w:sz w:val="24"/>
        </w:rPr>
        <w:t>password,</w:t>
      </w:r>
      <w:r>
        <w:rPr>
          <w:spacing w:val="-9"/>
          <w:sz w:val="24"/>
        </w:rPr>
        <w:t xml:space="preserve"> </w:t>
      </w:r>
      <w:r>
        <w:rPr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clicked</w:t>
      </w:r>
      <w:r>
        <w:rPr>
          <w:spacing w:val="-11"/>
          <w:sz w:val="24"/>
        </w:rPr>
        <w:t xml:space="preserve"> </w:t>
      </w:r>
      <w:r>
        <w:rPr>
          <w:sz w:val="24"/>
        </w:rPr>
        <w:t>points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valid and</w:t>
      </w:r>
      <w:r>
        <w:rPr>
          <w:spacing w:val="2"/>
          <w:sz w:val="24"/>
        </w:rPr>
        <w:t xml:space="preserve"> </w:t>
      </w:r>
      <w:r>
        <w:rPr>
          <w:sz w:val="24"/>
        </w:rPr>
        <w:t>exist 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 store.</w:t>
      </w:r>
    </w:p>
    <w:p>
      <w:pPr>
        <w:pStyle w:val="5"/>
        <w:spacing w:before="11"/>
        <w:rPr>
          <w:sz w:val="20"/>
        </w:rPr>
      </w:pPr>
    </w:p>
    <w:p>
      <w:pPr>
        <w:pStyle w:val="12"/>
        <w:numPr>
          <w:ilvl w:val="1"/>
          <w:numId w:val="7"/>
        </w:numPr>
        <w:tabs>
          <w:tab w:val="left" w:pos="836"/>
        </w:tabs>
        <w:spacing w:before="0" w:after="0" w:line="240" w:lineRule="auto"/>
        <w:ind w:left="835" w:right="0" w:hanging="361"/>
        <w:jc w:val="left"/>
        <w:rPr>
          <w:sz w:val="24"/>
        </w:rPr>
      </w:pPr>
      <w:bookmarkStart w:id="16" w:name="_bookmark15"/>
      <w:bookmarkEnd w:id="16"/>
      <w:bookmarkStart w:id="17" w:name="_bookmark15"/>
      <w:bookmarkEnd w:id="17"/>
      <w:r>
        <w:rPr>
          <w:sz w:val="24"/>
        </w:rPr>
        <w:t>Limitation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>
      <w:pPr>
        <w:pStyle w:val="5"/>
        <w:rPr>
          <w:sz w:val="26"/>
        </w:rPr>
      </w:pPr>
    </w:p>
    <w:p>
      <w:pPr>
        <w:pStyle w:val="5"/>
        <w:spacing w:before="217" w:line="480" w:lineRule="auto"/>
        <w:ind w:left="475" w:right="1134" w:firstLine="720"/>
        <w:jc w:val="both"/>
      </w:pPr>
      <w:r>
        <w:t>It is a well-known fact that every system has its own limitations including this</w:t>
      </w:r>
      <w:r>
        <w:rPr>
          <w:spacing w:val="1"/>
        </w:rPr>
        <w:t xml:space="preserve"> </w:t>
      </w:r>
      <w:r>
        <w:t>proposed system. One of the limitations of this application is that it does not have a</w:t>
      </w:r>
      <w:r>
        <w:rPr>
          <w:spacing w:val="1"/>
        </w:rPr>
        <w:t xml:space="preserve"> </w:t>
      </w:r>
      <w:r>
        <w:t>beautiful and proper interface since the objective of the project is to authenticate user.</w:t>
      </w:r>
      <w:r>
        <w:rPr>
          <w:spacing w:val="1"/>
        </w:rPr>
        <w:t xml:space="preserve"> </w:t>
      </w:r>
      <w:r>
        <w:t>It only has simple interface with only two spaces for user to insert their username and</w:t>
      </w:r>
      <w:r>
        <w:rPr>
          <w:spacing w:val="1"/>
        </w:rPr>
        <w:t xml:space="preserve"> </w:t>
      </w:r>
      <w:r>
        <w:t>to input email and to make a selection of picture to use as a password and the submit</w:t>
      </w:r>
      <w:r>
        <w:rPr>
          <w:spacing w:val="1"/>
        </w:rPr>
        <w:t xml:space="preserve"> </w:t>
      </w:r>
      <w:r>
        <w:t>button.</w:t>
      </w:r>
    </w:p>
    <w:p>
      <w:pPr>
        <w:pStyle w:val="5"/>
        <w:spacing w:before="161" w:line="480" w:lineRule="auto"/>
        <w:ind w:left="475" w:right="1140" w:firstLine="720"/>
        <w:jc w:val="both"/>
      </w:pPr>
      <w:r>
        <w:t>This project is focusing only on the authentication of a user based on graphical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using passpoints scheme for</w:t>
      </w:r>
      <w:r>
        <w:rPr>
          <w:spacing w:val="3"/>
        </w:rPr>
        <w:t xml:space="preserve"> </w:t>
      </w:r>
      <w:r>
        <w:t>authentication.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7"/>
        </w:numPr>
        <w:tabs>
          <w:tab w:val="left" w:pos="836"/>
        </w:tabs>
        <w:spacing w:before="76" w:after="0" w:line="240" w:lineRule="auto"/>
        <w:ind w:left="835" w:right="0" w:hanging="361"/>
        <w:jc w:val="left"/>
        <w:rPr>
          <w:sz w:val="24"/>
        </w:rPr>
      </w:pPr>
      <w:bookmarkStart w:id="18" w:name="_bookmark16"/>
      <w:bookmarkEnd w:id="18"/>
      <w:bookmarkStart w:id="19" w:name="_bookmark16"/>
      <w:bookmarkEnd w:id="19"/>
      <w:r>
        <w:rPr>
          <w:sz w:val="24"/>
        </w:rPr>
        <w:t>Thesis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</w:p>
    <w:p>
      <w:pPr>
        <w:pStyle w:val="5"/>
        <w:rPr>
          <w:sz w:val="26"/>
        </w:rPr>
      </w:pPr>
    </w:p>
    <w:p>
      <w:pPr>
        <w:pStyle w:val="5"/>
        <w:spacing w:before="220"/>
        <w:ind w:left="475"/>
        <w:jc w:val="both"/>
      </w:pPr>
      <w:r>
        <w:t>Chapter</w:t>
      </w:r>
      <w:r>
        <w:rPr>
          <w:spacing w:val="-3"/>
        </w:rPr>
        <w:t xml:space="preserve"> </w:t>
      </w:r>
      <w:r>
        <w:t>1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480" w:lineRule="auto"/>
        <w:ind w:left="475" w:right="1134" w:firstLine="720"/>
        <w:jc w:val="both"/>
      </w:pPr>
      <w:r>
        <w:t>In this first chapter contain the most important part which is give a basic</w:t>
      </w:r>
      <w:r>
        <w:rPr>
          <w:spacing w:val="1"/>
        </w:rPr>
        <w:t xml:space="preserve"> </w:t>
      </w:r>
      <w:r>
        <w:t>description on the idea of the whole project. The part of this chapter focuses on the</w:t>
      </w:r>
      <w:r>
        <w:rPr>
          <w:spacing w:val="1"/>
        </w:rPr>
        <w:t xml:space="preserve"> </w:t>
      </w:r>
      <w:r>
        <w:t>background, problem statement, objectives, project scopes and limitation of work and</w:t>
      </w:r>
      <w:r>
        <w:rPr>
          <w:spacing w:val="1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project.</w:t>
      </w:r>
    </w:p>
    <w:p>
      <w:pPr>
        <w:pStyle w:val="5"/>
        <w:spacing w:before="162"/>
        <w:ind w:left="475"/>
        <w:jc w:val="both"/>
      </w:pPr>
      <w:r>
        <w:t>Chapter</w:t>
      </w:r>
      <w:r>
        <w:rPr>
          <w:spacing w:val="-3"/>
        </w:rPr>
        <w:t xml:space="preserve"> </w:t>
      </w:r>
      <w:r>
        <w:t>2</w:t>
      </w:r>
    </w:p>
    <w:p>
      <w:pPr>
        <w:pStyle w:val="5"/>
        <w:spacing w:before="11"/>
        <w:rPr>
          <w:sz w:val="37"/>
        </w:rPr>
      </w:pPr>
    </w:p>
    <w:p>
      <w:pPr>
        <w:pStyle w:val="5"/>
        <w:spacing w:line="480" w:lineRule="auto"/>
        <w:ind w:left="475" w:right="1131" w:firstLine="720"/>
        <w:jc w:val="both"/>
      </w:pPr>
      <w:r>
        <w:t>This</w:t>
      </w:r>
      <w:r>
        <w:rPr>
          <w:spacing w:val="-3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researches</w:t>
      </w:r>
      <w:r>
        <w:rPr>
          <w:spacing w:val="-4"/>
        </w:rPr>
        <w:t xml:space="preserve"> </w:t>
      </w:r>
      <w:r>
        <w:t>to gain</w:t>
      </w:r>
      <w:r>
        <w:rPr>
          <w:spacing w:val="-58"/>
        </w:rPr>
        <w:t xml:space="preserve"> </w:t>
      </w:r>
      <w:r>
        <w:t>more understanding of the project idea. The concept of graphical password will be</w:t>
      </w:r>
      <w:r>
        <w:rPr>
          <w:spacing w:val="1"/>
        </w:rPr>
        <w:t xml:space="preserve"> </w:t>
      </w:r>
      <w:r>
        <w:t>described in this chapter. The existing conventional password and the benefits of the</w:t>
      </w:r>
      <w:r>
        <w:rPr>
          <w:spacing w:val="1"/>
        </w:rPr>
        <w:t xml:space="preserve"> </w:t>
      </w:r>
      <w:r>
        <w:t>graphical password authentication will be discussed in this chapter from the reading</w:t>
      </w:r>
      <w:r>
        <w:rPr>
          <w:spacing w:val="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articles, journals,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project.</w:t>
      </w:r>
    </w:p>
    <w:p>
      <w:pPr>
        <w:pStyle w:val="5"/>
        <w:spacing w:before="159"/>
        <w:ind w:left="475"/>
        <w:jc w:val="both"/>
      </w:pPr>
      <w:r>
        <w:t>Chapter</w:t>
      </w:r>
      <w:r>
        <w:rPr>
          <w:spacing w:val="-3"/>
        </w:rPr>
        <w:t xml:space="preserve"> </w:t>
      </w:r>
      <w:r>
        <w:t>3</w:t>
      </w:r>
    </w:p>
    <w:p>
      <w:pPr>
        <w:pStyle w:val="5"/>
        <w:rPr>
          <w:sz w:val="38"/>
        </w:rPr>
      </w:pPr>
    </w:p>
    <w:p>
      <w:pPr>
        <w:pStyle w:val="5"/>
        <w:spacing w:line="480" w:lineRule="auto"/>
        <w:ind w:left="475" w:right="1134" w:firstLine="720"/>
        <w:jc w:val="both"/>
      </w:pPr>
      <w:r>
        <w:t>This</w:t>
      </w:r>
      <w:r>
        <w:rPr>
          <w:spacing w:val="-13"/>
        </w:rPr>
        <w:t xml:space="preserve"> </w:t>
      </w:r>
      <w:r>
        <w:t>chapter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describe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methodology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is by using passpoints scheme. This chapter will explain more about method and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 about the</w:t>
      </w:r>
      <w:r>
        <w:rPr>
          <w:spacing w:val="-1"/>
        </w:rPr>
        <w:t xml:space="preserve"> </w:t>
      </w:r>
      <w:r>
        <w:t>project.</w:t>
      </w:r>
    </w:p>
    <w:p>
      <w:pPr>
        <w:pStyle w:val="5"/>
        <w:spacing w:before="161"/>
        <w:ind w:left="475"/>
        <w:jc w:val="both"/>
      </w:pPr>
      <w:r>
        <w:t>Chapter</w:t>
      </w:r>
      <w:r>
        <w:rPr>
          <w:spacing w:val="-3"/>
        </w:rPr>
        <w:t xml:space="preserve"> </w:t>
      </w:r>
      <w:r>
        <w:t>4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before="1" w:line="480" w:lineRule="auto"/>
        <w:ind w:left="475" w:right="1136" w:firstLine="720"/>
        <w:jc w:val="both"/>
      </w:pPr>
      <w:r>
        <w:t>This chapter will explain about the implementation of passpoints scheme in</w:t>
      </w:r>
      <w:r>
        <w:rPr>
          <w:spacing w:val="1"/>
        </w:rPr>
        <w:t xml:space="preserve"> </w:t>
      </w:r>
      <w:r>
        <w:t>graphical password authentication. The implementation shows whereby the system is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developed for the</w:t>
      </w:r>
      <w:r>
        <w:rPr>
          <w:spacing w:val="-2"/>
        </w:rPr>
        <w:t xml:space="preserve"> </w:t>
      </w:r>
      <w:r>
        <w:t>system.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spacing w:before="79"/>
        <w:ind w:left="475"/>
        <w:jc w:val="both"/>
      </w:pPr>
      <w:r>
        <w:t>Chapter</w:t>
      </w:r>
      <w:r>
        <w:rPr>
          <w:spacing w:val="-3"/>
        </w:rPr>
        <w:t xml:space="preserve"> </w:t>
      </w:r>
      <w:r>
        <w:t>5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480" w:lineRule="auto"/>
        <w:ind w:left="475" w:right="1134" w:firstLine="720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chapter</w:t>
      </w:r>
      <w:r>
        <w:rPr>
          <w:spacing w:val="-16"/>
        </w:rPr>
        <w:t xml:space="preserve"> </w:t>
      </w:r>
      <w:r>
        <w:t>5</w:t>
      </w:r>
      <w:r>
        <w:rPr>
          <w:spacing w:val="-15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graphical</w:t>
      </w:r>
      <w:r>
        <w:rPr>
          <w:spacing w:val="-14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authentication</w:t>
      </w:r>
      <w:r>
        <w:rPr>
          <w:spacing w:val="-57"/>
        </w:rPr>
        <w:t xml:space="preserve"> </w:t>
      </w:r>
      <w:r>
        <w:t>and also the result of the successful and failure of user register along with login the</w:t>
      </w:r>
      <w:r>
        <w:rPr>
          <w:spacing w:val="1"/>
        </w:rPr>
        <w:t xml:space="preserve"> </w:t>
      </w:r>
      <w:r>
        <w:t>system.</w:t>
      </w:r>
    </w:p>
    <w:p>
      <w:pPr>
        <w:pStyle w:val="5"/>
        <w:spacing w:before="161"/>
        <w:ind w:left="475"/>
        <w:jc w:val="both"/>
      </w:pPr>
      <w:r>
        <w:t>Chapter</w:t>
      </w:r>
      <w:r>
        <w:rPr>
          <w:spacing w:val="-3"/>
        </w:rPr>
        <w:t xml:space="preserve"> </w:t>
      </w:r>
      <w:r>
        <w:t>6</w:t>
      </w:r>
    </w:p>
    <w:p>
      <w:pPr>
        <w:pStyle w:val="5"/>
        <w:rPr>
          <w:sz w:val="38"/>
        </w:rPr>
      </w:pPr>
    </w:p>
    <w:p>
      <w:pPr>
        <w:pStyle w:val="5"/>
        <w:spacing w:line="480" w:lineRule="auto"/>
        <w:ind w:left="475" w:right="1140" w:firstLine="720"/>
        <w:jc w:val="both"/>
      </w:pPr>
      <w:r>
        <w:t>Chapter 6 is the last chapter which conclude the achievement of the expected</w:t>
      </w:r>
      <w:r>
        <w:rPr>
          <w:spacing w:val="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expectations and</w:t>
      </w:r>
      <w:r>
        <w:rPr>
          <w:spacing w:val="2"/>
        </w:rPr>
        <w:t xml:space="preserve"> </w:t>
      </w:r>
      <w:r>
        <w:t>also future</w:t>
      </w:r>
      <w:r>
        <w:rPr>
          <w:spacing w:val="-3"/>
        </w:rPr>
        <w:t xml:space="preserve"> </w:t>
      </w:r>
      <w:r>
        <w:t>work of this proposed project.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9"/>
        </w:rPr>
      </w:pPr>
    </w:p>
    <w:p>
      <w:pPr>
        <w:pStyle w:val="2"/>
        <w:ind w:right="3410"/>
      </w:pPr>
      <w:bookmarkStart w:id="20" w:name="_bookmark17"/>
      <w:bookmarkEnd w:id="20"/>
      <w:r>
        <w:t>CHAPTER</w:t>
      </w:r>
      <w:r>
        <w:rPr>
          <w:spacing w:val="-2"/>
        </w:rPr>
        <w:t xml:space="preserve"> </w:t>
      </w:r>
      <w:r>
        <w:t>2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26"/>
        </w:rPr>
      </w:pPr>
    </w:p>
    <w:p>
      <w:pPr>
        <w:pStyle w:val="2"/>
        <w:spacing w:before="0"/>
        <w:ind w:left="579"/>
      </w:pPr>
      <w:bookmarkStart w:id="21" w:name="_bookmark18"/>
      <w:bookmarkEnd w:id="21"/>
      <w:r>
        <w:t>LITERATURE</w:t>
      </w:r>
      <w:r>
        <w:rPr>
          <w:spacing w:val="-5"/>
        </w:rPr>
        <w:t xml:space="preserve"> </w:t>
      </w:r>
      <w:r>
        <w:t>REVIEW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5"/>
        </w:rPr>
      </w:pPr>
    </w:p>
    <w:p>
      <w:pPr>
        <w:pStyle w:val="5"/>
        <w:spacing w:before="90"/>
        <w:ind w:left="475"/>
        <w:jc w:val="both"/>
      </w:pPr>
      <w:bookmarkStart w:id="22" w:name="_bookmark19"/>
      <w:bookmarkEnd w:id="22"/>
      <w:r>
        <w:t>2.1</w:t>
      </w:r>
      <w:r>
        <w:rPr>
          <w:spacing w:val="-4"/>
        </w:rPr>
        <w:t xml:space="preserve"> </w:t>
      </w:r>
      <w:r>
        <w:t>Introduction</w:t>
      </w:r>
    </w:p>
    <w:p>
      <w:pPr>
        <w:pStyle w:val="5"/>
        <w:spacing w:before="6"/>
        <w:rPr>
          <w:sz w:val="22"/>
        </w:rPr>
      </w:pPr>
    </w:p>
    <w:p>
      <w:pPr>
        <w:pStyle w:val="5"/>
        <w:spacing w:line="480" w:lineRule="auto"/>
        <w:ind w:left="475" w:right="1135"/>
        <w:jc w:val="both"/>
      </w:pPr>
      <w:r>
        <w:t>This</w:t>
      </w:r>
      <w:r>
        <w:rPr>
          <w:spacing w:val="-4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Graphical</w:t>
      </w:r>
      <w:r>
        <w:rPr>
          <w:spacing w:val="-4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Authentication which are being proposed. Generally, this including a few article and</w:t>
      </w:r>
      <w:r>
        <w:rPr>
          <w:spacing w:val="1"/>
        </w:rPr>
        <w:t xml:space="preserve"> </w:t>
      </w:r>
      <w:r>
        <w:t>journal that related directly and indirectly to the secure graphical password system. All</w:t>
      </w:r>
      <w:r>
        <w:rPr>
          <w:spacing w:val="-58"/>
        </w:rPr>
        <w:t xml:space="preserve"> </w:t>
      </w:r>
      <w:r>
        <w:t>this research was described, summarized, evaluated and clarified. It is a regulation 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establish the credibility 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 project.</w:t>
      </w:r>
    </w:p>
    <w:p>
      <w:pPr>
        <w:spacing w:after="0" w:line="480" w:lineRule="auto"/>
        <w:jc w:val="both"/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10"/>
        </w:numPr>
        <w:tabs>
          <w:tab w:val="left" w:pos="896"/>
        </w:tabs>
        <w:spacing w:before="76" w:after="0" w:line="240" w:lineRule="auto"/>
        <w:ind w:left="895" w:right="0" w:hanging="421"/>
        <w:jc w:val="both"/>
        <w:rPr>
          <w:sz w:val="24"/>
        </w:rPr>
      </w:pPr>
      <w:bookmarkStart w:id="23" w:name="_bookmark20"/>
      <w:bookmarkEnd w:id="23"/>
      <w:bookmarkStart w:id="24" w:name="_bookmark20"/>
      <w:bookmarkEnd w:id="24"/>
      <w:r>
        <w:rPr>
          <w:sz w:val="24"/>
        </w:rPr>
        <w:t>PassPoint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>
      <w:pPr>
        <w:pStyle w:val="5"/>
        <w:rPr>
          <w:sz w:val="23"/>
        </w:rPr>
      </w:pPr>
    </w:p>
    <w:p>
      <w:pPr>
        <w:pStyle w:val="5"/>
        <w:spacing w:line="480" w:lineRule="auto"/>
        <w:ind w:left="475" w:right="1135" w:firstLine="720"/>
        <w:jc w:val="both"/>
      </w:pPr>
      <w:r>
        <w:t>In this paper [1] it is an extended Blonder’s idea by eliminating the predefined</w:t>
      </w:r>
      <w:r>
        <w:rPr>
          <w:spacing w:val="1"/>
        </w:rPr>
        <w:t xml:space="preserve"> </w:t>
      </w:r>
      <w:r>
        <w:t>boundaries and allowing arbitrary images to be used. The image could be any natural</w:t>
      </w:r>
      <w:r>
        <w:rPr>
          <w:spacing w:val="1"/>
        </w:rPr>
        <w:t xml:space="preserve"> </w:t>
      </w:r>
      <w:r>
        <w:t>picture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painting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points.</w:t>
      </w:r>
      <w:r>
        <w:rPr>
          <w:spacing w:val="4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click on any place on an image (as opposed to some pre- dined areas) to create a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tolerance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authenticated,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tolerance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2.1.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 password.</w:t>
      </w:r>
    </w:p>
    <w:p>
      <w:pPr>
        <w:pStyle w:val="5"/>
        <w:spacing w:before="6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2499360</wp:posOffset>
            </wp:positionH>
            <wp:positionV relativeFrom="paragraph">
              <wp:posOffset>101600</wp:posOffset>
            </wp:positionV>
            <wp:extent cx="3240405" cy="2415540"/>
            <wp:effectExtent l="0" t="0" r="0" b="0"/>
            <wp:wrapTopAndBottom/>
            <wp:docPr id="1" name="image1.jpeg" descr="Image result for passpoin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 result for passpoint metho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648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3"/>
        <w:ind w:left="2782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2.1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Sample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PassPoint Method</w:t>
      </w:r>
    </w:p>
    <w:p>
      <w:pPr>
        <w:spacing w:after="0"/>
        <w:jc w:val="left"/>
        <w:rPr>
          <w:sz w:val="22"/>
        </w:rPr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11"/>
        </w:numPr>
        <w:tabs>
          <w:tab w:val="left" w:pos="836"/>
        </w:tabs>
        <w:spacing w:before="76" w:after="0" w:line="240" w:lineRule="auto"/>
        <w:ind w:left="835" w:right="0" w:hanging="361"/>
        <w:jc w:val="both"/>
        <w:rPr>
          <w:sz w:val="24"/>
        </w:rPr>
      </w:pPr>
      <w:bookmarkStart w:id="25" w:name="_bookmark21"/>
      <w:bookmarkEnd w:id="25"/>
      <w:bookmarkStart w:id="26" w:name="_bookmark21"/>
      <w:bookmarkEnd w:id="26"/>
      <w:r>
        <w:rPr>
          <w:sz w:val="24"/>
        </w:rPr>
        <w:t>Blonder</w:t>
      </w:r>
      <w:r>
        <w:rPr>
          <w:spacing w:val="-5"/>
          <w:sz w:val="24"/>
        </w:rPr>
        <w:t xml:space="preserve"> </w:t>
      </w: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Scheme</w:t>
      </w:r>
    </w:p>
    <w:p>
      <w:pPr>
        <w:pStyle w:val="5"/>
        <w:rPr>
          <w:sz w:val="23"/>
        </w:rPr>
      </w:pPr>
    </w:p>
    <w:p>
      <w:pPr>
        <w:pStyle w:val="5"/>
        <w:spacing w:line="480" w:lineRule="auto"/>
        <w:ind w:left="475" w:right="1141" w:firstLine="360"/>
        <w:jc w:val="both"/>
      </w:pPr>
      <w:r>
        <w:t>Single-image based schemes use one single image as a background, and require a</w:t>
      </w:r>
      <w:r>
        <w:rPr>
          <w:spacing w:val="1"/>
        </w:rPr>
        <w:t xml:space="preserve"> </w:t>
      </w:r>
      <w:r>
        <w:t>user to repeat several actions with an input device, such as clicking or dragging in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as in the</w:t>
      </w:r>
      <w:r>
        <w:rPr>
          <w:spacing w:val="-1"/>
        </w:rPr>
        <w:t xml:space="preserve"> </w:t>
      </w:r>
      <w:r>
        <w:t>registration stage.</w:t>
      </w:r>
    </w:p>
    <w:p>
      <w:pPr>
        <w:pStyle w:val="5"/>
        <w:spacing w:before="8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3201670</wp:posOffset>
            </wp:positionH>
            <wp:positionV relativeFrom="paragraph">
              <wp:posOffset>139065</wp:posOffset>
            </wp:positionV>
            <wp:extent cx="1856740" cy="1723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991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35"/>
        </w:rPr>
      </w:pPr>
    </w:p>
    <w:p>
      <w:pPr>
        <w:spacing w:before="0"/>
        <w:ind w:left="1946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1"/>
          <w:sz w:val="22"/>
        </w:rPr>
        <w:t xml:space="preserve"> </w:t>
      </w:r>
      <w:r>
        <w:rPr>
          <w:sz w:val="22"/>
        </w:rPr>
        <w:t>2.2</w:t>
      </w:r>
      <w:r>
        <w:rPr>
          <w:spacing w:val="-1"/>
          <w:sz w:val="22"/>
        </w:rPr>
        <w:t xml:space="preserve"> </w:t>
      </w:r>
      <w:r>
        <w:rPr>
          <w:sz w:val="22"/>
        </w:rPr>
        <w:t>Graphical</w:t>
      </w:r>
      <w:r>
        <w:rPr>
          <w:spacing w:val="-1"/>
          <w:sz w:val="22"/>
        </w:rPr>
        <w:t xml:space="preserve"> </w:t>
      </w:r>
      <w:r>
        <w:rPr>
          <w:sz w:val="22"/>
        </w:rPr>
        <w:t>password</w:t>
      </w:r>
      <w:r>
        <w:rPr>
          <w:spacing w:val="-1"/>
          <w:sz w:val="22"/>
        </w:rPr>
        <w:t xml:space="preserve"> </w:t>
      </w:r>
      <w:r>
        <w:rPr>
          <w:sz w:val="22"/>
        </w:rPr>
        <w:t>scheme</w:t>
      </w:r>
      <w:r>
        <w:rPr>
          <w:spacing w:val="-2"/>
          <w:sz w:val="22"/>
        </w:rPr>
        <w:t xml:space="preserve"> </w:t>
      </w:r>
      <w:r>
        <w:rPr>
          <w:sz w:val="22"/>
        </w:rPr>
        <w:t>suggested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Blonder</w:t>
      </w:r>
    </w:p>
    <w:p>
      <w:pPr>
        <w:pStyle w:val="5"/>
        <w:spacing w:before="196" w:line="480" w:lineRule="auto"/>
        <w:ind w:left="475" w:right="1137" w:firstLine="720"/>
        <w:jc w:val="both"/>
      </w:pPr>
      <w:r>
        <w:t>Blonder [10] gave the initial idea of graphical password. In his scheme, a user</w:t>
      </w:r>
      <w:r>
        <w:rPr>
          <w:spacing w:val="1"/>
        </w:rPr>
        <w:t xml:space="preserve"> </w:t>
      </w:r>
      <w:r>
        <w:t>is presented with one predetermined image on a visual display and required to select</w:t>
      </w:r>
      <w:r>
        <w:rPr>
          <w:spacing w:val="1"/>
        </w:rPr>
        <w:t xml:space="preserve"> </w:t>
      </w:r>
      <w:r>
        <w:t>one or more predetermined positions on the displayed image in a particular order to</w:t>
      </w:r>
      <w:r>
        <w:rPr>
          <w:spacing w:val="1"/>
        </w:rPr>
        <w:t xml:space="preserve"> </w:t>
      </w:r>
      <w:r>
        <w:t>access the restricted resource. The major drawback of this scheme is that user cannot</w:t>
      </w:r>
      <w:r>
        <w:rPr>
          <w:spacing w:val="1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arbitrarily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background.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memorable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 either.</w:t>
      </w:r>
    </w:p>
    <w:p>
      <w:pPr>
        <w:pStyle w:val="5"/>
        <w:spacing w:before="11"/>
        <w:rPr>
          <w:sz w:val="20"/>
        </w:rPr>
      </w:pPr>
    </w:p>
    <w:p>
      <w:pPr>
        <w:pStyle w:val="12"/>
        <w:numPr>
          <w:ilvl w:val="1"/>
          <w:numId w:val="11"/>
        </w:numPr>
        <w:tabs>
          <w:tab w:val="left" w:pos="836"/>
        </w:tabs>
        <w:spacing w:before="0" w:after="0" w:line="240" w:lineRule="auto"/>
        <w:ind w:left="835" w:right="0" w:hanging="361"/>
        <w:jc w:val="both"/>
        <w:rPr>
          <w:sz w:val="24"/>
        </w:rPr>
      </w:pPr>
      <w:bookmarkStart w:id="27" w:name="_bookmark22"/>
      <w:bookmarkEnd w:id="27"/>
      <w:bookmarkStart w:id="28" w:name="_bookmark22"/>
      <w:bookmarkEnd w:id="28"/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</w:p>
    <w:p>
      <w:pPr>
        <w:pStyle w:val="5"/>
        <w:spacing w:before="8"/>
        <w:rPr>
          <w:sz w:val="22"/>
        </w:rPr>
      </w:pPr>
    </w:p>
    <w:p>
      <w:pPr>
        <w:pStyle w:val="5"/>
        <w:spacing w:before="1" w:line="480" w:lineRule="auto"/>
        <w:ind w:left="475" w:right="1132" w:firstLine="720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[11],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authentication. Graphical authentication may offer greater resistance to guessing and</w:t>
      </w:r>
      <w:r>
        <w:rPr>
          <w:spacing w:val="1"/>
        </w:rPr>
        <w:t xml:space="preserve"> </w:t>
      </w:r>
      <w:r>
        <w:t>capture attacks but there are other attacks against graphical authentication including</w:t>
      </w:r>
      <w:r>
        <w:rPr>
          <w:spacing w:val="1"/>
        </w:rPr>
        <w:t xml:space="preserve"> </w:t>
      </w:r>
      <w:r>
        <w:t>social engineering, brute force attacks, shoulder surfing, intercepted communication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spyware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attacks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threats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breach.</w:t>
      </w:r>
      <w:r>
        <w:rPr>
          <w:spacing w:val="-6"/>
        </w:rPr>
        <w:t xml:space="preserve"> </w:t>
      </w:r>
      <w:r>
        <w:t>Authentication</w:t>
      </w:r>
      <w:r>
        <w:rPr>
          <w:spacing w:val="-58"/>
        </w:rPr>
        <w:t xml:space="preserve"> </w:t>
      </w:r>
      <w:r>
        <w:t>mechanism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combination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usernames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passwords</w:t>
      </w:r>
      <w:r>
        <w:rPr>
          <w:spacing w:val="-1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textual-based</w:t>
      </w:r>
      <w:r>
        <w:rPr>
          <w:spacing w:val="5"/>
        </w:rPr>
        <w:t xml:space="preserve"> </w:t>
      </w:r>
      <w:r>
        <w:t>password.</w:t>
      </w:r>
      <w:r>
        <w:rPr>
          <w:spacing w:val="5"/>
        </w:rPr>
        <w:t xml:space="preserve"> </w:t>
      </w:r>
      <w:r>
        <w:t>Nevertheless,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traditional</w:t>
      </w:r>
      <w:r>
        <w:rPr>
          <w:spacing w:val="3"/>
        </w:rPr>
        <w:t xml:space="preserve"> </w:t>
      </w:r>
      <w:r>
        <w:t>approach</w:t>
      </w:r>
      <w:r>
        <w:rPr>
          <w:spacing w:val="5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shown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spacing w:before="79" w:line="480" w:lineRule="auto"/>
        <w:ind w:left="475" w:right="1138"/>
        <w:jc w:val="both"/>
      </w:pPr>
      <w:r>
        <w:t>some disadvantages. The significant consequences of the approach are the user might</w:t>
      </w:r>
      <w:r>
        <w:rPr>
          <w:spacing w:val="1"/>
        </w:rPr>
        <w:t xml:space="preserve"> </w:t>
      </w:r>
      <w:r>
        <w:t>choose simple password for authentication process or the user can create a strong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however it is hard to be</w:t>
      </w:r>
      <w:r>
        <w:rPr>
          <w:spacing w:val="-2"/>
        </w:rPr>
        <w:t xml:space="preserve"> </w:t>
      </w:r>
      <w:r>
        <w:t>remembered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 user itself.</w:t>
      </w:r>
    </w:p>
    <w:p>
      <w:pPr>
        <w:pStyle w:val="5"/>
        <w:spacing w:before="159" w:line="480" w:lineRule="auto"/>
        <w:ind w:left="475" w:right="1134" w:firstLine="660"/>
        <w:jc w:val="both"/>
      </w:pPr>
      <w:r>
        <w:t>This paper mentioned about three categories of the graphical authentication</w:t>
      </w:r>
      <w:r>
        <w:rPr>
          <w:spacing w:val="1"/>
        </w:rPr>
        <w:t xml:space="preserve"> </w:t>
      </w:r>
      <w:r>
        <w:t>scheme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Drawmetric</w:t>
      </w:r>
      <w:r>
        <w:rPr>
          <w:spacing w:val="-5"/>
        </w:rPr>
        <w:t xml:space="preserve"> </w:t>
      </w:r>
      <w:r>
        <w:t>schemes,</w:t>
      </w:r>
      <w:r>
        <w:rPr>
          <w:spacing w:val="-5"/>
        </w:rPr>
        <w:t xml:space="preserve"> </w:t>
      </w:r>
      <w:r>
        <w:t>Searchmetric</w:t>
      </w:r>
      <w:r>
        <w:rPr>
          <w:spacing w:val="-4"/>
        </w:rPr>
        <w:t xml:space="preserve"> </w:t>
      </w:r>
      <w:r>
        <w:t>schemes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Locimetric</w:t>
      </w:r>
      <w:r>
        <w:rPr>
          <w:spacing w:val="-5"/>
        </w:rPr>
        <w:t xml:space="preserve"> </w:t>
      </w:r>
      <w:r>
        <w:t>system.</w:t>
      </w:r>
      <w:r>
        <w:rPr>
          <w:spacing w:val="-58"/>
        </w:rPr>
        <w:t xml:space="preserve"> </w:t>
      </w:r>
      <w:r>
        <w:t>There are also CAPTCHA, but it is not based on recognition or re-creation password</w:t>
      </w:r>
      <w:r>
        <w:rPr>
          <w:spacing w:val="1"/>
        </w:rPr>
        <w:t xml:space="preserve"> </w:t>
      </w:r>
      <w:r>
        <w:t>like the other graphical password but it is relied on human (as opposed to computer)</w:t>
      </w:r>
      <w:r>
        <w:rPr>
          <w:spacing w:val="1"/>
        </w:rPr>
        <w:t xml:space="preserve"> </w:t>
      </w:r>
      <w:r>
        <w:t>abilities to recognize obfuscated text displayed in form of image. There is also hybrid</w:t>
      </w:r>
      <w:r>
        <w:rPr>
          <w:spacing w:val="1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which is made</w:t>
      </w:r>
      <w:r>
        <w:rPr>
          <w:spacing w:val="-1"/>
        </w:rPr>
        <w:t xml:space="preserve"> </w:t>
      </w:r>
      <w:r>
        <w:t>up of combination of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schemes.</w:t>
      </w:r>
    </w:p>
    <w:p>
      <w:pPr>
        <w:pStyle w:val="5"/>
        <w:spacing w:before="161" w:line="480" w:lineRule="auto"/>
        <w:ind w:left="475" w:right="1136" w:firstLine="660"/>
        <w:jc w:val="both"/>
      </w:pP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password</w:t>
      </w:r>
      <w:r>
        <w:rPr>
          <w:spacing w:val="-11"/>
        </w:rPr>
        <w:t xml:space="preserve"> </w:t>
      </w:r>
      <w:r>
        <w:t>scheme,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authentication</w:t>
      </w:r>
      <w:r>
        <w:rPr>
          <w:spacing w:val="-58"/>
        </w:rPr>
        <w:t xml:space="preserve"> </w:t>
      </w:r>
      <w:r>
        <w:t>process by enable the user to remember the complex password easily. And it also can</w:t>
      </w:r>
      <w:r>
        <w:rPr>
          <w:spacing w:val="1"/>
        </w:rPr>
        <w:t xml:space="preserve"> </w:t>
      </w:r>
      <w:r>
        <w:t>be used as defence to the shoulder surfing, Spybot and similar compromises of user</w:t>
      </w:r>
      <w:r>
        <w:rPr>
          <w:spacing w:val="1"/>
        </w:rPr>
        <w:t xml:space="preserve"> </w:t>
      </w:r>
      <w:r>
        <w:t>systems. The highly secure authentication system can be achieved by adding some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features in graphical user</w:t>
      </w:r>
      <w:r>
        <w:rPr>
          <w:spacing w:val="-1"/>
        </w:rPr>
        <w:t xml:space="preserve"> </w:t>
      </w:r>
      <w:r>
        <w:t>authentication.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11"/>
        </w:numPr>
        <w:tabs>
          <w:tab w:val="left" w:pos="836"/>
        </w:tabs>
        <w:spacing w:before="76" w:after="0" w:line="240" w:lineRule="auto"/>
        <w:ind w:left="835" w:right="0" w:hanging="361"/>
        <w:jc w:val="both"/>
        <w:rPr>
          <w:sz w:val="24"/>
        </w:rPr>
      </w:pPr>
      <w:bookmarkStart w:id="29" w:name="_bookmark23"/>
      <w:bookmarkEnd w:id="29"/>
      <w:bookmarkStart w:id="30" w:name="_bookmark23"/>
      <w:bookmarkEnd w:id="30"/>
      <w:r>
        <w:rPr>
          <w:sz w:val="24"/>
        </w:rPr>
        <w:t>Multiple-image</w:t>
      </w:r>
      <w:r>
        <w:rPr>
          <w:spacing w:val="-5"/>
          <w:sz w:val="24"/>
        </w:rPr>
        <w:t xml:space="preserve"> </w:t>
      </w:r>
      <w:r>
        <w:rPr>
          <w:sz w:val="24"/>
        </w:rPr>
        <w:t>schemes</w:t>
      </w:r>
    </w:p>
    <w:p>
      <w:pPr>
        <w:pStyle w:val="5"/>
        <w:rPr>
          <w:sz w:val="23"/>
        </w:rPr>
      </w:pPr>
    </w:p>
    <w:p>
      <w:pPr>
        <w:pStyle w:val="5"/>
        <w:spacing w:line="480" w:lineRule="auto"/>
        <w:ind w:left="475" w:right="1135" w:firstLine="720"/>
        <w:jc w:val="both"/>
      </w:pPr>
      <w:r>
        <w:t>In multiple-image schemes, on the other hand, multiple images are presented</w:t>
      </w:r>
      <w:r>
        <w:rPr>
          <w:spacing w:val="1"/>
        </w:rPr>
        <w:t xml:space="preserve"> </w:t>
      </w:r>
      <w:r>
        <w:t>and a user is required to recognize and identify one or more of it, which are previously</w:t>
      </w:r>
      <w:r>
        <w:rPr>
          <w:spacing w:val="-57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and selected by the</w:t>
      </w:r>
      <w:r>
        <w:rPr>
          <w:spacing w:val="1"/>
        </w:rPr>
        <w:t xml:space="preserve"> </w:t>
      </w:r>
      <w:r>
        <w:t>user.</w:t>
      </w:r>
    </w:p>
    <w:p>
      <w:pPr>
        <w:pStyle w:val="5"/>
        <w:spacing w:before="161" w:line="480" w:lineRule="auto"/>
        <w:ind w:left="475" w:right="1137" w:firstLine="360"/>
        <w:jc w:val="both"/>
      </w:pPr>
      <w:r>
        <w:t>Psychological studies suggest</w:t>
      </w:r>
      <w:r>
        <w:rPr>
          <w:spacing w:val="1"/>
        </w:rPr>
        <w:t xml:space="preserve"> </w:t>
      </w:r>
      <w:r>
        <w:t>that people are</w:t>
      </w:r>
      <w:r>
        <w:rPr>
          <w:spacing w:val="1"/>
        </w:rPr>
        <w:t xml:space="preserve"> </w:t>
      </w:r>
      <w:r>
        <w:t>much better at imprecise recall,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stimuli</w:t>
      </w:r>
      <w:r>
        <w:rPr>
          <w:spacing w:val="1"/>
        </w:rPr>
        <w:t xml:space="preserve"> </w:t>
      </w:r>
      <w:r>
        <w:t>[14].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passwords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remembered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period</w:t>
      </w:r>
      <w:r>
        <w:rPr>
          <w:spacing w:val="-14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short</w:t>
      </w:r>
      <w:r>
        <w:rPr>
          <w:spacing w:val="-13"/>
        </w:rPr>
        <w:t xml:space="preserve"> </w:t>
      </w:r>
      <w:r>
        <w:t>perception.</w:t>
      </w:r>
    </w:p>
    <w:p>
      <w:pPr>
        <w:pStyle w:val="12"/>
        <w:numPr>
          <w:ilvl w:val="2"/>
          <w:numId w:val="11"/>
        </w:numPr>
        <w:tabs>
          <w:tab w:val="left" w:pos="1376"/>
        </w:tabs>
        <w:spacing w:before="159" w:after="0" w:line="240" w:lineRule="auto"/>
        <w:ind w:left="1375" w:right="0" w:hanging="541"/>
        <w:jc w:val="both"/>
        <w:rPr>
          <w:sz w:val="24"/>
        </w:rPr>
      </w:pPr>
      <w:r>
        <w:rPr>
          <w:sz w:val="24"/>
        </w:rPr>
        <w:t>Passfaces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>
      <w:pPr>
        <w:pStyle w:val="5"/>
        <w:rPr>
          <w:sz w:val="38"/>
        </w:rPr>
      </w:pPr>
    </w:p>
    <w:p>
      <w:pPr>
        <w:pStyle w:val="5"/>
        <w:spacing w:line="480" w:lineRule="auto"/>
        <w:ind w:left="475" w:right="1134" w:firstLine="720"/>
        <w:jc w:val="both"/>
      </w:pPr>
      <w:r>
        <w:t>Passfaces™ is a commercial product by Passfaces Corporation [7], requires a</w:t>
      </w:r>
      <w:r>
        <w:rPr>
          <w:spacing w:val="1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previously</w:t>
      </w:r>
      <w:r>
        <w:rPr>
          <w:spacing w:val="13"/>
        </w:rPr>
        <w:t xml:space="preserve"> </w:t>
      </w:r>
      <w:r>
        <w:t>seen</w:t>
      </w:r>
      <w:r>
        <w:rPr>
          <w:spacing w:val="13"/>
        </w:rPr>
        <w:t xml:space="preserve"> </w:t>
      </w:r>
      <w:r>
        <w:t>human</w:t>
      </w:r>
      <w:r>
        <w:rPr>
          <w:spacing w:val="12"/>
        </w:rPr>
        <w:t xml:space="preserve"> </w:t>
      </w:r>
      <w:r>
        <w:t>face</w:t>
      </w:r>
      <w:r>
        <w:rPr>
          <w:spacing w:val="12"/>
        </w:rPr>
        <w:t xml:space="preserve"> </w:t>
      </w:r>
      <w:r>
        <w:t>pictures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password,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shown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Figure</w:t>
      </w:r>
    </w:p>
    <w:p>
      <w:pPr>
        <w:pStyle w:val="12"/>
        <w:numPr>
          <w:ilvl w:val="1"/>
          <w:numId w:val="10"/>
        </w:numPr>
        <w:tabs>
          <w:tab w:val="left" w:pos="905"/>
        </w:tabs>
        <w:spacing w:before="0" w:after="0" w:line="480" w:lineRule="auto"/>
        <w:ind w:left="475" w:right="1137" w:firstLine="0"/>
        <w:jc w:val="both"/>
        <w:rPr>
          <w:sz w:val="24"/>
        </w:rPr>
      </w:pPr>
      <w:r>
        <w:rPr>
          <w:sz w:val="24"/>
        </w:rPr>
        <w:t>One problem with Passfaces is that some faces displayed might not be welcomed</w:t>
      </w:r>
      <w:r>
        <w:rPr>
          <w:spacing w:val="1"/>
          <w:sz w:val="24"/>
        </w:rPr>
        <w:t xml:space="preserve"> </w:t>
      </w:r>
      <w:r>
        <w:rPr>
          <w:sz w:val="24"/>
        </w:rPr>
        <w:t>by certain user. In other words, if a user has to look at some faces, he/she does not like</w:t>
      </w:r>
      <w:r>
        <w:rPr>
          <w:spacing w:val="-57"/>
          <w:sz w:val="24"/>
        </w:rPr>
        <w:t xml:space="preserve"> </w:t>
      </w:r>
      <w:r>
        <w:rPr>
          <w:sz w:val="24"/>
        </w:rPr>
        <w:t>or even dislike., the login process will become unpleasant.</w:t>
      </w:r>
      <w:r>
        <w:rPr>
          <w:spacing w:val="1"/>
          <w:sz w:val="24"/>
        </w:rPr>
        <w:t xml:space="preserve"> </w:t>
      </w:r>
      <w:r>
        <w:rPr>
          <w:sz w:val="24"/>
        </w:rPr>
        <w:t>Another drawback of</w:t>
      </w:r>
      <w:r>
        <w:rPr>
          <w:spacing w:val="1"/>
          <w:sz w:val="24"/>
        </w:rPr>
        <w:t xml:space="preserve"> </w:t>
      </w:r>
      <w:r>
        <w:rPr>
          <w:sz w:val="24"/>
        </w:rPr>
        <w:t>Passfaces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cannot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people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face-blind</w:t>
      </w:r>
      <w:r>
        <w:rPr>
          <w:spacing w:val="-9"/>
          <w:sz w:val="24"/>
        </w:rPr>
        <w:t xml:space="preserve"> </w:t>
      </w:r>
      <w:r>
        <w:rPr>
          <w:sz w:val="24"/>
        </w:rPr>
        <w:t>(a</w:t>
      </w:r>
      <w:r>
        <w:rPr>
          <w:spacing w:val="-10"/>
          <w:sz w:val="24"/>
        </w:rPr>
        <w:t xml:space="preserve"> </w:t>
      </w:r>
      <w:r>
        <w:rPr>
          <w:sz w:val="24"/>
        </w:rPr>
        <w:t>disease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affects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person’s</w:t>
      </w:r>
      <w:r>
        <w:rPr>
          <w:spacing w:val="1"/>
          <w:sz w:val="24"/>
        </w:rPr>
        <w:t xml:space="preserve"> </w:t>
      </w:r>
      <w:r>
        <w:rPr>
          <w:sz w:val="24"/>
        </w:rPr>
        <w:t>ability to tell faces</w:t>
      </w:r>
      <w:r>
        <w:rPr>
          <w:spacing w:val="-1"/>
          <w:sz w:val="24"/>
        </w:rPr>
        <w:t xml:space="preserve"> </w:t>
      </w:r>
      <w:r>
        <w:rPr>
          <w:sz w:val="24"/>
        </w:rPr>
        <w:t>apart).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8"/>
        </w:rPr>
      </w:pPr>
      <w:r>
        <w:pict>
          <v:group id="_x0000_s1028" o:spid="_x0000_s1028" o:spt="203" style="position:absolute;left:0pt;margin-left:241pt;margin-top:18.05pt;height:157.4pt;width:143.35pt;mso-position-horizontal-relative:page;mso-wrap-distance-bottom:0pt;mso-wrap-distance-top:0pt;z-index:-251655168;mso-width-relative:page;mso-height-relative:page;" coordorigin="4820,362" coordsize="2867,3148">
            <o:lock v:ext="edit"/>
            <v:shape id="_x0000_s1029" o:spid="_x0000_s1029" o:spt="75" type="#_x0000_t75" style="position:absolute;left:4820;top:361;height:3148;width:271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0" o:spid="_x0000_s1030" o:spt="1" style="position:absolute;left:4820;top:3044;height:380;width:286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202" type="#_x0000_t202" style="position:absolute;left:4820;top:361;height:3148;width:28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01"/>
                      <w:ind w:left="5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Figure 2.3 Passfaces™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Method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11"/>
        </w:numPr>
        <w:tabs>
          <w:tab w:val="left" w:pos="836"/>
        </w:tabs>
        <w:spacing w:before="76" w:after="0" w:line="240" w:lineRule="auto"/>
        <w:ind w:left="835" w:right="0" w:hanging="361"/>
        <w:jc w:val="both"/>
        <w:rPr>
          <w:sz w:val="24"/>
        </w:rPr>
      </w:pPr>
      <w:bookmarkStart w:id="31" w:name="_bookmark24"/>
      <w:bookmarkEnd w:id="31"/>
      <w:bookmarkStart w:id="32" w:name="_bookmark24"/>
      <w:bookmarkEnd w:id="32"/>
      <w:r>
        <w:rPr>
          <w:sz w:val="24"/>
        </w:rPr>
        <w:t>Déjà</w:t>
      </w:r>
      <w:r>
        <w:rPr>
          <w:spacing w:val="-4"/>
          <w:sz w:val="24"/>
        </w:rPr>
        <w:t xml:space="preserve"> </w:t>
      </w:r>
      <w:r>
        <w:rPr>
          <w:sz w:val="24"/>
        </w:rPr>
        <w:t>Vu</w:t>
      </w:r>
    </w:p>
    <w:p>
      <w:pPr>
        <w:pStyle w:val="5"/>
        <w:rPr>
          <w:sz w:val="23"/>
        </w:rPr>
      </w:pPr>
    </w:p>
    <w:p>
      <w:pPr>
        <w:pStyle w:val="5"/>
        <w:spacing w:line="480" w:lineRule="auto"/>
        <w:ind w:left="475" w:right="1135" w:firstLine="720"/>
        <w:jc w:val="both"/>
      </w:pPr>
      <w:r>
        <w:t>Graphical authentication mechanism based on hash visualization technique is</w:t>
      </w:r>
      <w:r>
        <w:rPr>
          <w:spacing w:val="1"/>
        </w:rPr>
        <w:t xml:space="preserve"> </w:t>
      </w:r>
      <w:r>
        <w:t>proposed by [5]. In the proposed scheme, the user will have to choose a few pictures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pictures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program.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58"/>
        </w:rPr>
        <w:t xml:space="preserve"> </w:t>
      </w:r>
      <w:r>
        <w:t>the selected images during registration before in order to be authenticated. In this</w:t>
      </w:r>
      <w:r>
        <w:rPr>
          <w:spacing w:val="1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paper,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authentication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outcome</w:t>
      </w:r>
      <w:r>
        <w:rPr>
          <w:spacing w:val="-10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90%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participants success the authentication session while only 70% succeeded using text-</w:t>
      </w:r>
      <w:r>
        <w:rPr>
          <w:spacing w:val="1"/>
        </w:rPr>
        <w:t xml:space="preserve"> </w:t>
      </w:r>
      <w:r>
        <w:t>based password and PINS. However, this proposed technique uses more time than 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disadvantages of this technique is there are needs to store the details of the images of</w:t>
      </w:r>
      <w:r>
        <w:rPr>
          <w:spacing w:val="1"/>
        </w:rPr>
        <w:t xml:space="preserve"> </w:t>
      </w:r>
      <w:r>
        <w:t>each user in plaintext in the server. Considering the fact that the password space of</w:t>
      </w:r>
      <w:r>
        <w:rPr>
          <w:spacing w:val="1"/>
        </w:rPr>
        <w:t xml:space="preserve"> </w:t>
      </w:r>
      <w:r>
        <w:t>textual</w:t>
      </w:r>
      <w:r>
        <w:rPr>
          <w:spacing w:val="-1"/>
        </w:rPr>
        <w:t xml:space="preserve"> </w:t>
      </w:r>
      <w:r>
        <w:t>passwords is</w:t>
      </w:r>
      <w:r>
        <w:rPr>
          <w:spacing w:val="-1"/>
        </w:rPr>
        <w:t xml:space="preserve"> </w:t>
      </w:r>
      <w:r>
        <w:t>much larger than</w:t>
      </w:r>
      <w:r>
        <w:rPr>
          <w:spacing w:val="-1"/>
        </w:rPr>
        <w:t xml:space="preserve"> </w:t>
      </w:r>
      <w:r>
        <w:t>that of Déjà vu is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 remember.</w:t>
      </w:r>
    </w:p>
    <w:p>
      <w:pPr>
        <w:pStyle w:val="5"/>
        <w:spacing w:before="7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3181350</wp:posOffset>
            </wp:positionH>
            <wp:positionV relativeFrom="paragraph">
              <wp:posOffset>102235</wp:posOffset>
            </wp:positionV>
            <wp:extent cx="2105025" cy="167894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53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sz w:val="37"/>
        </w:rPr>
      </w:pPr>
    </w:p>
    <w:p>
      <w:pPr>
        <w:pStyle w:val="5"/>
        <w:ind w:left="583" w:right="525"/>
        <w:jc w:val="center"/>
      </w:pPr>
      <w:r>
        <w:t>Figure</w:t>
      </w:r>
      <w:r>
        <w:rPr>
          <w:spacing w:val="-3"/>
        </w:rPr>
        <w:t xml:space="preserve"> </w:t>
      </w:r>
      <w:r>
        <w:t>2.4: Déjà vu</w:t>
      </w:r>
      <w:r>
        <w:rPr>
          <w:spacing w:val="-1"/>
        </w:rPr>
        <w:t xml:space="preserve"> </w:t>
      </w:r>
      <w:r>
        <w:t>Method</w:t>
      </w:r>
    </w:p>
    <w:p>
      <w:pPr>
        <w:spacing w:after="0"/>
        <w:jc w:val="center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11"/>
        </w:numPr>
        <w:tabs>
          <w:tab w:val="left" w:pos="836"/>
        </w:tabs>
        <w:spacing w:before="76" w:after="0" w:line="240" w:lineRule="auto"/>
        <w:ind w:left="835" w:right="0" w:hanging="361"/>
        <w:jc w:val="left"/>
        <w:rPr>
          <w:sz w:val="24"/>
        </w:rPr>
      </w:pPr>
      <w:bookmarkStart w:id="33" w:name="_bookmark25"/>
      <w:bookmarkEnd w:id="33"/>
      <w:bookmarkStart w:id="34" w:name="_bookmark25"/>
      <w:bookmarkEnd w:id="34"/>
      <w:r>
        <w:rPr>
          <w:sz w:val="24"/>
        </w:rPr>
        <w:t>Summary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36"/>
        </w:rPr>
      </w:pPr>
    </w:p>
    <w:p>
      <w:pPr>
        <w:pStyle w:val="5"/>
        <w:spacing w:line="480" w:lineRule="auto"/>
        <w:ind w:left="475" w:right="1516" w:firstLine="720"/>
        <w:jc w:val="both"/>
      </w:pPr>
      <w:r>
        <w:t>This chapter is discussed about the literature review that use a reference for</w:t>
      </w:r>
      <w:r>
        <w:rPr>
          <w:spacing w:val="-58"/>
        </w:rPr>
        <w:t xml:space="preserve"> </w:t>
      </w:r>
      <w:r>
        <w:t>development process of this proposed system. The analysis is done to find suitable</w:t>
      </w:r>
      <w:r>
        <w:rPr>
          <w:spacing w:val="-57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and method for this system.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9"/>
        </w:rPr>
      </w:pPr>
    </w:p>
    <w:p>
      <w:pPr>
        <w:pStyle w:val="2"/>
        <w:ind w:right="3410"/>
      </w:pPr>
      <w:bookmarkStart w:id="35" w:name="_bookmark26"/>
      <w:bookmarkEnd w:id="35"/>
      <w:r>
        <w:t>CHAPTER</w:t>
      </w:r>
      <w:r>
        <w:rPr>
          <w:spacing w:val="-2"/>
        </w:rPr>
        <w:t xml:space="preserve"> </w:t>
      </w:r>
      <w:r>
        <w:t>3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26"/>
        </w:rPr>
      </w:pPr>
    </w:p>
    <w:p>
      <w:pPr>
        <w:pStyle w:val="2"/>
        <w:spacing w:before="0"/>
        <w:ind w:left="583" w:right="1240"/>
      </w:pPr>
      <w:bookmarkStart w:id="36" w:name="_bookmark27"/>
      <w:bookmarkEnd w:id="36"/>
      <w:r>
        <w:t>METHODOLOGY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5"/>
        </w:rPr>
      </w:pPr>
    </w:p>
    <w:p>
      <w:pPr>
        <w:pStyle w:val="12"/>
        <w:numPr>
          <w:ilvl w:val="1"/>
          <w:numId w:val="12"/>
        </w:numPr>
        <w:tabs>
          <w:tab w:val="left" w:pos="836"/>
        </w:tabs>
        <w:spacing w:before="90" w:after="0" w:line="240" w:lineRule="auto"/>
        <w:ind w:left="835" w:right="0" w:hanging="361"/>
        <w:jc w:val="both"/>
        <w:rPr>
          <w:sz w:val="24"/>
        </w:rPr>
      </w:pPr>
      <w:bookmarkStart w:id="37" w:name="_bookmark28"/>
      <w:bookmarkEnd w:id="37"/>
      <w:bookmarkStart w:id="38" w:name="_bookmark28"/>
      <w:bookmarkEnd w:id="38"/>
      <w:r>
        <w:rPr>
          <w:sz w:val="24"/>
        </w:rPr>
        <w:t>Introduction</w:t>
      </w:r>
    </w:p>
    <w:p>
      <w:pPr>
        <w:pStyle w:val="5"/>
        <w:spacing w:before="6"/>
        <w:rPr>
          <w:sz w:val="22"/>
        </w:rPr>
      </w:pPr>
    </w:p>
    <w:p>
      <w:pPr>
        <w:pStyle w:val="5"/>
        <w:spacing w:line="480" w:lineRule="auto"/>
        <w:ind w:left="475" w:right="1134" w:firstLine="720"/>
        <w:jc w:val="both"/>
      </w:pPr>
      <w:r>
        <w:t>This</w:t>
      </w:r>
      <w:r>
        <w:rPr>
          <w:spacing w:val="-3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describing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more systematic and effective and performing theoretical analysis of the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a field of</w:t>
      </w:r>
      <w:r>
        <w:rPr>
          <w:spacing w:val="-1"/>
        </w:rPr>
        <w:t xml:space="preserve"> </w:t>
      </w:r>
      <w:r>
        <w:t>studies.</w:t>
      </w:r>
    </w:p>
    <w:p>
      <w:pPr>
        <w:pStyle w:val="5"/>
        <w:spacing w:before="10"/>
        <w:rPr>
          <w:sz w:val="20"/>
        </w:rPr>
      </w:pPr>
    </w:p>
    <w:p>
      <w:pPr>
        <w:pStyle w:val="12"/>
        <w:numPr>
          <w:ilvl w:val="1"/>
          <w:numId w:val="12"/>
        </w:numPr>
        <w:tabs>
          <w:tab w:val="left" w:pos="836"/>
        </w:tabs>
        <w:spacing w:before="0" w:after="0" w:line="240" w:lineRule="auto"/>
        <w:ind w:left="835" w:right="0" w:hanging="361"/>
        <w:jc w:val="both"/>
        <w:rPr>
          <w:sz w:val="24"/>
        </w:rPr>
      </w:pPr>
      <w:bookmarkStart w:id="39" w:name="_bookmark29"/>
      <w:bookmarkEnd w:id="39"/>
      <w:bookmarkStart w:id="40" w:name="_bookmark29"/>
      <w:bookmarkEnd w:id="40"/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</w:p>
    <w:p>
      <w:pPr>
        <w:pStyle w:val="5"/>
        <w:spacing w:before="9"/>
        <w:rPr>
          <w:sz w:val="22"/>
        </w:rPr>
      </w:pPr>
    </w:p>
    <w:p>
      <w:pPr>
        <w:pStyle w:val="5"/>
        <w:spacing w:line="480" w:lineRule="auto"/>
        <w:ind w:left="475" w:right="1141" w:firstLine="720"/>
        <w:jc w:val="both"/>
      </w:pPr>
      <w:r>
        <w:t>System design is the process of defining the architecture, modules, interfaces,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satisfy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requirements.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of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theory to product development.</w:t>
      </w:r>
    </w:p>
    <w:p>
      <w:pPr>
        <w:pStyle w:val="5"/>
        <w:rPr>
          <w:sz w:val="26"/>
        </w:rPr>
      </w:pPr>
    </w:p>
    <w:p>
      <w:pPr>
        <w:pStyle w:val="12"/>
        <w:numPr>
          <w:ilvl w:val="2"/>
          <w:numId w:val="13"/>
        </w:numPr>
        <w:tabs>
          <w:tab w:val="left" w:pos="1016"/>
        </w:tabs>
        <w:spacing w:before="222" w:after="0" w:line="240" w:lineRule="auto"/>
        <w:ind w:left="1015" w:right="0" w:hanging="541"/>
        <w:jc w:val="both"/>
        <w:rPr>
          <w:sz w:val="24"/>
        </w:rPr>
      </w:pPr>
      <w:bookmarkStart w:id="41" w:name="_bookmark30"/>
      <w:bookmarkEnd w:id="41"/>
      <w:bookmarkStart w:id="42" w:name="_bookmark30"/>
      <w:bookmarkEnd w:id="42"/>
      <w:r>
        <w:rPr>
          <w:sz w:val="24"/>
        </w:rPr>
        <w:t>Framework</w:t>
      </w:r>
    </w:p>
    <w:p>
      <w:pPr>
        <w:pStyle w:val="5"/>
        <w:rPr>
          <w:sz w:val="26"/>
        </w:rPr>
      </w:pPr>
    </w:p>
    <w:p>
      <w:pPr>
        <w:pStyle w:val="5"/>
        <w:spacing w:before="203" w:line="480" w:lineRule="auto"/>
        <w:ind w:left="475" w:right="1133" w:firstLine="720"/>
        <w:jc w:val="both"/>
      </w:pPr>
      <w:r>
        <w:t>Framework is a sketch of following process that allows how the system works</w:t>
      </w:r>
      <w:r>
        <w:rPr>
          <w:spacing w:val="1"/>
        </w:rPr>
        <w:t xml:space="preserve"> </w:t>
      </w:r>
      <w:r>
        <w:t>and happen. Figure 3.1 shows that user can register to the system by enter username,</w:t>
      </w:r>
      <w:r>
        <w:rPr>
          <w:spacing w:val="1"/>
        </w:rPr>
        <w:t xml:space="preserve"> </w:t>
      </w:r>
      <w:r>
        <w:t>email and phone number and then user is required to select a picture displayed. At this</w:t>
      </w:r>
      <w:r>
        <w:rPr>
          <w:spacing w:val="-57"/>
        </w:rPr>
        <w:t xml:space="preserve"> </w:t>
      </w:r>
      <w:r>
        <w:t>point,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five</w:t>
      </w:r>
      <w:r>
        <w:rPr>
          <w:spacing w:val="-11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picture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chosen</w:t>
      </w:r>
      <w:r>
        <w:rPr>
          <w:spacing w:val="-10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that, registration information will be saves in database. During login phase, user need</w:t>
      </w:r>
      <w:r>
        <w:rPr>
          <w:spacing w:val="1"/>
        </w:rPr>
        <w:t xml:space="preserve"> </w:t>
      </w:r>
      <w:r>
        <w:t>to insert the username that has been registered during registration phase. Then, user is</w:t>
      </w:r>
      <w:r>
        <w:rPr>
          <w:spacing w:val="1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picture</w:t>
      </w:r>
      <w:r>
        <w:rPr>
          <w:spacing w:val="9"/>
        </w:rPr>
        <w:t xml:space="preserve"> </w:t>
      </w:r>
      <w:r>
        <w:t>displayed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had</w:t>
      </w:r>
      <w:r>
        <w:rPr>
          <w:spacing w:val="12"/>
        </w:rPr>
        <w:t xml:space="preserve"> </w:t>
      </w:r>
      <w:r>
        <w:t>choose</w:t>
      </w:r>
      <w:r>
        <w:rPr>
          <w:spacing w:val="11"/>
        </w:rPr>
        <w:t xml:space="preserve"> </w:t>
      </w:r>
      <w:r>
        <w:t>during</w:t>
      </w:r>
    </w:p>
    <w:p>
      <w:pPr>
        <w:spacing w:after="0" w:line="480" w:lineRule="auto"/>
        <w:jc w:val="both"/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5"/>
        <w:spacing w:before="79" w:line="480" w:lineRule="auto"/>
        <w:ind w:left="475" w:right="1133"/>
        <w:jc w:val="both"/>
      </w:pPr>
      <w:r>
        <w:rPr>
          <w:spacing w:val="-1"/>
        </w:rPr>
        <w:t>registration</w:t>
      </w:r>
      <w:r>
        <w:rPr>
          <w:spacing w:val="-15"/>
        </w:rPr>
        <w:t xml:space="preserve"> </w:t>
      </w:r>
      <w:r>
        <w:t>phase.</w:t>
      </w:r>
      <w:r>
        <w:rPr>
          <w:spacing w:val="-11"/>
        </w:rPr>
        <w:t xml:space="preserve"> </w:t>
      </w:r>
      <w:r>
        <w:t>After</w:t>
      </w:r>
      <w:r>
        <w:rPr>
          <w:spacing w:val="-14"/>
        </w:rPr>
        <w:t xml:space="preserve"> </w:t>
      </w:r>
      <w:r>
        <w:t>that,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click</w:t>
      </w:r>
      <w:r>
        <w:rPr>
          <w:spacing w:val="-14"/>
        </w:rPr>
        <w:t xml:space="preserve"> </w:t>
      </w:r>
      <w:r>
        <w:t>five</w:t>
      </w:r>
      <w:r>
        <w:rPr>
          <w:spacing w:val="-16"/>
        </w:rPr>
        <w:t xml:space="preserve"> </w:t>
      </w:r>
      <w:r>
        <w:t>points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clicked</w:t>
      </w:r>
      <w:r>
        <w:rPr>
          <w:spacing w:val="-15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respectively.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checking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information with database. The database server will send result whether user have</w:t>
      </w:r>
      <w:r>
        <w:rPr>
          <w:spacing w:val="1"/>
        </w:rPr>
        <w:t xml:space="preserve"> </w:t>
      </w:r>
      <w:r>
        <w:rPr>
          <w:spacing w:val="-1"/>
        </w:rPr>
        <w:t>registered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user.</w:t>
      </w:r>
      <w:r>
        <w:rPr>
          <w:spacing w:val="-16"/>
        </w:rPr>
        <w:t xml:space="preserve"> </w:t>
      </w:r>
      <w:r>
        <w:t>Finally,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authenticated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entered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given by user</w:t>
      </w:r>
      <w:r>
        <w:rPr>
          <w:spacing w:val="1"/>
        </w:rPr>
        <w:t xml:space="preserve"> </w:t>
      </w:r>
      <w:r>
        <w:t>are all correct.</w:t>
      </w:r>
    </w:p>
    <w:p>
      <w:pPr>
        <w:pStyle w:val="5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1416685</wp:posOffset>
            </wp:positionH>
            <wp:positionV relativeFrom="paragraph">
              <wp:posOffset>143510</wp:posOffset>
            </wp:positionV>
            <wp:extent cx="5908040" cy="344297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745" cy="344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27"/>
        </w:rPr>
      </w:pPr>
    </w:p>
    <w:p>
      <w:pPr>
        <w:spacing w:before="0"/>
        <w:ind w:left="754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3.1: Framework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Graphical Password</w:t>
      </w:r>
      <w:r>
        <w:rPr>
          <w:spacing w:val="-2"/>
          <w:sz w:val="22"/>
        </w:rPr>
        <w:t xml:space="preserve"> </w:t>
      </w:r>
      <w:r>
        <w:rPr>
          <w:sz w:val="22"/>
        </w:rPr>
        <w:t>Authentication</w:t>
      </w:r>
      <w:r>
        <w:rPr>
          <w:spacing w:val="-1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PassPoints</w:t>
      </w:r>
      <w:r>
        <w:rPr>
          <w:spacing w:val="-3"/>
          <w:sz w:val="22"/>
        </w:rPr>
        <w:t xml:space="preserve"> </w:t>
      </w:r>
      <w:r>
        <w:rPr>
          <w:sz w:val="22"/>
        </w:rPr>
        <w:t>Method</w:t>
      </w:r>
    </w:p>
    <w:p>
      <w:pPr>
        <w:pStyle w:val="5"/>
      </w:pPr>
    </w:p>
    <w:p>
      <w:pPr>
        <w:pStyle w:val="5"/>
      </w:pPr>
    </w:p>
    <w:p>
      <w:pPr>
        <w:pStyle w:val="5"/>
        <w:spacing w:before="11"/>
        <w:rPr>
          <w:sz w:val="18"/>
        </w:rPr>
      </w:pPr>
    </w:p>
    <w:p>
      <w:pPr>
        <w:pStyle w:val="12"/>
        <w:numPr>
          <w:ilvl w:val="2"/>
          <w:numId w:val="13"/>
        </w:numPr>
        <w:tabs>
          <w:tab w:val="left" w:pos="1016"/>
        </w:tabs>
        <w:spacing w:before="0" w:after="0" w:line="240" w:lineRule="auto"/>
        <w:ind w:left="1015" w:right="0" w:hanging="541"/>
        <w:jc w:val="left"/>
        <w:rPr>
          <w:sz w:val="24"/>
        </w:rPr>
      </w:pPr>
      <w:bookmarkStart w:id="43" w:name="_bookmark31"/>
      <w:bookmarkEnd w:id="43"/>
      <w:bookmarkStart w:id="44" w:name="_bookmark31"/>
      <w:bookmarkEnd w:id="44"/>
      <w:r>
        <w:rPr>
          <w:sz w:val="24"/>
        </w:rPr>
        <w:t>Flowchart</w:t>
      </w:r>
    </w:p>
    <w:p>
      <w:pPr>
        <w:pStyle w:val="5"/>
        <w:rPr>
          <w:sz w:val="26"/>
        </w:rPr>
      </w:pPr>
    </w:p>
    <w:p>
      <w:pPr>
        <w:pStyle w:val="5"/>
        <w:spacing w:before="203" w:line="480" w:lineRule="auto"/>
        <w:ind w:left="475" w:right="1134" w:firstLine="720"/>
        <w:jc w:val="both"/>
      </w:pPr>
      <w:r>
        <w:t>A</w:t>
      </w:r>
      <w:r>
        <w:rPr>
          <w:spacing w:val="-15"/>
        </w:rPr>
        <w:t xml:space="preserve"> </w:t>
      </w:r>
      <w:r>
        <w:t>flowchart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describes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process,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algorithm.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described.</w:t>
      </w:r>
      <w:r>
        <w:rPr>
          <w:spacing w:val="-4"/>
        </w:rPr>
        <w:t xml:space="preserve"> </w:t>
      </w:r>
      <w:r>
        <w:t>Figure 3.2</w:t>
      </w:r>
      <w:r>
        <w:rPr>
          <w:spacing w:val="-58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flowchart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PassPoint</w:t>
      </w:r>
      <w:r>
        <w:rPr>
          <w:spacing w:val="-6"/>
        </w:rPr>
        <w:t xml:space="preserve"> </w:t>
      </w:r>
      <w:r>
        <w:t>method.</w:t>
      </w:r>
    </w:p>
    <w:p>
      <w:pPr>
        <w:pStyle w:val="5"/>
        <w:spacing w:before="161" w:line="480" w:lineRule="auto"/>
        <w:ind w:left="475" w:right="1137"/>
        <w:jc w:val="both"/>
      </w:pPr>
      <w:r>
        <w:t>For registration phase, user will enter their name, email and phone number. After that,</w:t>
      </w:r>
      <w:r>
        <w:rPr>
          <w:spacing w:val="1"/>
        </w:rPr>
        <w:t xml:space="preserve"> </w:t>
      </w:r>
      <w:r>
        <w:t>user is</w:t>
      </w:r>
      <w:r>
        <w:rPr>
          <w:spacing w:val="2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</w:t>
      </w:r>
      <w:r>
        <w:rPr>
          <w:spacing w:val="2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five points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spacing w:before="79" w:line="480" w:lineRule="auto"/>
        <w:ind w:left="475" w:right="1141"/>
        <w:jc w:val="both"/>
      </w:pPr>
      <w:r>
        <w:t>within the image. User will legally registered after they had fill all of the requirements</w:t>
      </w:r>
      <w:r>
        <w:rPr>
          <w:spacing w:val="-57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registration</w:t>
      </w:r>
      <w:r>
        <w:rPr>
          <w:spacing w:val="2"/>
        </w:rPr>
        <w:t xml:space="preserve"> </w:t>
      </w:r>
      <w:r>
        <w:t>phase.</w:t>
      </w:r>
    </w:p>
    <w:p>
      <w:pPr>
        <w:pStyle w:val="5"/>
        <w:spacing w:before="159" w:line="480" w:lineRule="auto"/>
        <w:ind w:left="475" w:right="1137"/>
        <w:jc w:val="both"/>
      </w:pPr>
      <w:r>
        <w:t>For</w:t>
      </w:r>
      <w:r>
        <w:rPr>
          <w:spacing w:val="-7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phase,</w:t>
      </w:r>
      <w:r>
        <w:rPr>
          <w:spacing w:val="-5"/>
        </w:rPr>
        <w:t xml:space="preserve"> </w:t>
      </w:r>
      <w:r>
        <w:t>firstly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registered</w:t>
      </w:r>
      <w:r>
        <w:rPr>
          <w:spacing w:val="-57"/>
        </w:rPr>
        <w:t xml:space="preserve"> </w:t>
      </w:r>
      <w:r>
        <w:t>before. Then, there will be an image that user needed to verify either is it true that is</w:t>
      </w:r>
      <w:r>
        <w:rPr>
          <w:spacing w:val="1"/>
        </w:rPr>
        <w:t xml:space="preserve"> </w:t>
      </w:r>
      <w:r>
        <w:t>their image or not. If it is, user need to click five spots that they had clicked during</w:t>
      </w:r>
      <w:r>
        <w:rPr>
          <w:spacing w:val="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phase.</w:t>
      </w:r>
      <w:r>
        <w:rPr>
          <w:spacing w:val="-1"/>
        </w:rPr>
        <w:t xml:space="preserve"> </w:t>
      </w:r>
      <w:r>
        <w:t>Lastly,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 authenticated and</w:t>
      </w:r>
      <w:r>
        <w:rPr>
          <w:spacing w:val="-1"/>
        </w:rPr>
        <w:t xml:space="preserve"> </w:t>
      </w:r>
      <w:r>
        <w:t>they can</w:t>
      </w:r>
      <w:r>
        <w:rPr>
          <w:spacing w:val="-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ind w:left="1191"/>
        <w:rPr>
          <w:sz w:val="20"/>
        </w:rPr>
      </w:pPr>
      <w:r>
        <w:rPr>
          <w:sz w:val="20"/>
        </w:rPr>
        <w:drawing>
          <wp:inline distT="0" distB="0" distL="0" distR="0">
            <wp:extent cx="4229100" cy="644842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262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5"/>
        </w:rPr>
      </w:pPr>
    </w:p>
    <w:p>
      <w:pPr>
        <w:spacing w:before="91"/>
        <w:ind w:left="778" w:right="0" w:firstLine="0"/>
        <w:jc w:val="left"/>
        <w:rPr>
          <w:sz w:val="22"/>
        </w:rPr>
      </w:pP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3.2:</w:t>
      </w:r>
      <w:r>
        <w:rPr>
          <w:spacing w:val="-1"/>
          <w:sz w:val="22"/>
        </w:rPr>
        <w:t xml:space="preserve"> </w:t>
      </w:r>
      <w:r>
        <w:rPr>
          <w:sz w:val="22"/>
        </w:rPr>
        <w:t>Flowchart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Graphical</w:t>
      </w:r>
      <w:r>
        <w:rPr>
          <w:spacing w:val="-1"/>
          <w:sz w:val="22"/>
        </w:rPr>
        <w:t xml:space="preserve"> </w:t>
      </w:r>
      <w:r>
        <w:rPr>
          <w:sz w:val="22"/>
        </w:rPr>
        <w:t>Password</w:t>
      </w:r>
      <w:r>
        <w:rPr>
          <w:spacing w:val="-5"/>
          <w:sz w:val="22"/>
        </w:rPr>
        <w:t xml:space="preserve"> </w:t>
      </w:r>
      <w:r>
        <w:rPr>
          <w:sz w:val="22"/>
        </w:rPr>
        <w:t>Authentication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PassPoints</w:t>
      </w:r>
      <w:r>
        <w:rPr>
          <w:spacing w:val="-2"/>
          <w:sz w:val="22"/>
        </w:rPr>
        <w:t xml:space="preserve"> </w:t>
      </w:r>
      <w:r>
        <w:rPr>
          <w:sz w:val="22"/>
        </w:rPr>
        <w:t>Method</w:t>
      </w:r>
    </w:p>
    <w:p>
      <w:pPr>
        <w:spacing w:after="0"/>
        <w:jc w:val="left"/>
        <w:rPr>
          <w:sz w:val="22"/>
        </w:rPr>
        <w:sectPr>
          <w:pgSz w:w="11910" w:h="16840"/>
          <w:pgMar w:top="1500" w:right="280" w:bottom="1200" w:left="1680" w:header="0" w:footer="1000" w:gutter="0"/>
          <w:cols w:space="720" w:num="1"/>
        </w:sectPr>
      </w:pPr>
    </w:p>
    <w:p>
      <w:pPr>
        <w:pStyle w:val="12"/>
        <w:numPr>
          <w:ilvl w:val="2"/>
          <w:numId w:val="13"/>
        </w:numPr>
        <w:tabs>
          <w:tab w:val="left" w:pos="1016"/>
        </w:tabs>
        <w:spacing w:before="79" w:after="0" w:line="240" w:lineRule="auto"/>
        <w:ind w:left="1015" w:right="0" w:hanging="541"/>
        <w:jc w:val="left"/>
        <w:rPr>
          <w:sz w:val="24"/>
        </w:rPr>
      </w:pPr>
      <w:bookmarkStart w:id="45" w:name="_bookmark32"/>
      <w:bookmarkEnd w:id="45"/>
      <w:bookmarkStart w:id="46" w:name="_bookmark32"/>
      <w:bookmarkEnd w:id="46"/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>
      <w:pPr>
        <w:pStyle w:val="5"/>
        <w:rPr>
          <w:sz w:val="26"/>
        </w:rPr>
      </w:pPr>
    </w:p>
    <w:p>
      <w:pPr>
        <w:pStyle w:val="5"/>
        <w:spacing w:before="203" w:line="480" w:lineRule="auto"/>
        <w:ind w:left="475" w:right="1133" w:firstLine="720"/>
        <w:jc w:val="both"/>
      </w:pPr>
      <w:r>
        <w:t>A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graphic</w:t>
      </w:r>
      <w:r>
        <w:rPr>
          <w:spacing w:val="-8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element in the system [3]. It used in system analysis to identify, clarify, and organize</w:t>
      </w:r>
      <w:r>
        <w:rPr>
          <w:spacing w:val="1"/>
        </w:rPr>
        <w:t xml:space="preserve"> </w:t>
      </w:r>
      <w:r>
        <w:t>system requirements. The use case is made up of a set of possible orders of interaction</w:t>
      </w:r>
      <w:r>
        <w:rPr>
          <w:spacing w:val="-57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particular</w:t>
      </w:r>
      <w:r>
        <w:rPr>
          <w:spacing w:val="-14"/>
        </w:rPr>
        <w:t xml:space="preserve"> </w:t>
      </w:r>
      <w:r>
        <w:t>goal.</w:t>
      </w:r>
      <w:r>
        <w:rPr>
          <w:spacing w:val="-58"/>
        </w:rPr>
        <w:t xml:space="preserve"> </w:t>
      </w:r>
      <w:r>
        <w:t>It involves a group of elements for example, classes and interfaces that can be used</w:t>
      </w:r>
      <w:r>
        <w:rPr>
          <w:spacing w:val="1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elements</w:t>
      </w:r>
      <w:r>
        <w:rPr>
          <w:spacing w:val="-58"/>
        </w:rPr>
        <w:t xml:space="preserve"> </w:t>
      </w:r>
      <w:r>
        <w:t>combined.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consequence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>
      <w:pPr>
        <w:pStyle w:val="5"/>
        <w:spacing w:before="159" w:line="480" w:lineRule="auto"/>
        <w:ind w:left="475" w:right="1135" w:firstLine="720"/>
        <w:jc w:val="both"/>
      </w:pPr>
      <w:r>
        <w:t>Figure 3.3 shows the use case diagram for graphical password authentication</w:t>
      </w:r>
      <w:r>
        <w:rPr>
          <w:spacing w:val="1"/>
        </w:rPr>
        <w:t xml:space="preserve"> </w:t>
      </w:r>
      <w:r>
        <w:t>using Passpoints scheme for new user. By looking at the diagram, four use cases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username,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password,</w:t>
      </w:r>
      <w:r>
        <w:rPr>
          <w:spacing w:val="-9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picture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password.</w:t>
      </w:r>
      <w:r>
        <w:rPr>
          <w:spacing w:val="-58"/>
        </w:rPr>
        <w:t xml:space="preserve"> </w:t>
      </w:r>
      <w:r>
        <w:t>Besides, the actor of this use case diagram is new user. Actor can be defined as</w:t>
      </w:r>
      <w:r>
        <w:rPr>
          <w:spacing w:val="1"/>
        </w:rPr>
        <w:t xml:space="preserve"> </w:t>
      </w:r>
      <w:r>
        <w:t>something that interact with the system. The actor can be human user or internal and</w:t>
      </w:r>
      <w:r>
        <w:rPr>
          <w:spacing w:val="1"/>
        </w:rPr>
        <w:t xml:space="preserve"> </w:t>
      </w:r>
      <w:r>
        <w:t>external application. Another important point is to identify the application boundary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shown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diagram.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actor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lies</w:t>
      </w:r>
      <w:r>
        <w:rPr>
          <w:spacing w:val="-12"/>
        </w:rPr>
        <w:t xml:space="preserve"> </w:t>
      </w:r>
      <w:r>
        <w:t>outside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external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application.</w:t>
      </w:r>
    </w:p>
    <w:p>
      <w:pPr>
        <w:pStyle w:val="5"/>
        <w:spacing w:before="162" w:line="480" w:lineRule="auto"/>
        <w:ind w:left="475" w:right="1137" w:firstLine="720"/>
        <w:jc w:val="both"/>
      </w:pPr>
      <w:r>
        <w:t>Next,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3.4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authentication for existing user. There are also four use cases can be found in the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username,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and authenticate.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ind w:left="1915"/>
        <w:rPr>
          <w:sz w:val="20"/>
        </w:rPr>
      </w:pPr>
      <w:r>
        <w:rPr>
          <w:sz w:val="20"/>
        </w:rPr>
        <w:drawing>
          <wp:inline distT="0" distB="0" distL="0" distR="0">
            <wp:extent cx="3470275" cy="350266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840" cy="35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6"/>
        </w:rPr>
      </w:pPr>
    </w:p>
    <w:p>
      <w:pPr>
        <w:pStyle w:val="5"/>
        <w:spacing w:before="90"/>
        <w:ind w:left="579" w:right="1241"/>
        <w:jc w:val="center"/>
      </w:pPr>
      <w:r>
        <w:t>Figure</w:t>
      </w:r>
      <w:r>
        <w:rPr>
          <w:spacing w:val="-3"/>
        </w:rPr>
        <w:t xml:space="preserve"> </w:t>
      </w:r>
      <w:r>
        <w:t>3.3: Use case</w:t>
      </w:r>
      <w:r>
        <w:rPr>
          <w:spacing w:val="-2"/>
        </w:rPr>
        <w:t xml:space="preserve"> </w:t>
      </w:r>
      <w:r>
        <w:t>diagram for</w:t>
      </w:r>
      <w:r>
        <w:rPr>
          <w:spacing w:val="-2"/>
        </w:rPr>
        <w:t xml:space="preserve"> </w:t>
      </w:r>
      <w:r>
        <w:t>new user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2158365</wp:posOffset>
            </wp:positionH>
            <wp:positionV relativeFrom="paragraph">
              <wp:posOffset>152400</wp:posOffset>
            </wp:positionV>
            <wp:extent cx="3721100" cy="3503295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215" cy="350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36"/>
        </w:rPr>
      </w:pPr>
    </w:p>
    <w:p>
      <w:pPr>
        <w:pStyle w:val="5"/>
        <w:ind w:left="579" w:right="1241"/>
        <w:jc w:val="center"/>
      </w:pPr>
      <w:r>
        <w:t>Figure</w:t>
      </w:r>
      <w:r>
        <w:rPr>
          <w:spacing w:val="-3"/>
        </w:rPr>
        <w:t xml:space="preserve"> </w:t>
      </w:r>
      <w:r>
        <w:t>3.4: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user</w:t>
      </w:r>
    </w:p>
    <w:p>
      <w:pPr>
        <w:spacing w:after="0"/>
        <w:jc w:val="center"/>
        <w:sectPr>
          <w:pgSz w:w="11910" w:h="16840"/>
          <w:pgMar w:top="14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2"/>
          <w:numId w:val="13"/>
        </w:numPr>
        <w:tabs>
          <w:tab w:val="left" w:pos="1195"/>
          <w:tab w:val="left" w:pos="1196"/>
        </w:tabs>
        <w:spacing w:before="79" w:after="0" w:line="240" w:lineRule="auto"/>
        <w:ind w:left="1195" w:right="0" w:hanging="721"/>
        <w:jc w:val="left"/>
        <w:rPr>
          <w:sz w:val="24"/>
        </w:rPr>
      </w:pPr>
      <w:bookmarkStart w:id="47" w:name="_bookmark33"/>
      <w:bookmarkEnd w:id="47"/>
      <w:bookmarkStart w:id="48" w:name="_bookmark33"/>
      <w:bookmarkEnd w:id="48"/>
      <w:r>
        <w:rPr>
          <w:sz w:val="24"/>
        </w:rPr>
        <w:t>Sequence</w:t>
      </w:r>
      <w:r>
        <w:rPr>
          <w:spacing w:val="-6"/>
          <w:sz w:val="24"/>
        </w:rPr>
        <w:t xml:space="preserve"> </w:t>
      </w:r>
      <w:r>
        <w:rPr>
          <w:sz w:val="24"/>
        </w:rPr>
        <w:t>Diagram</w:t>
      </w:r>
    </w:p>
    <w:p>
      <w:pPr>
        <w:pStyle w:val="5"/>
        <w:rPr>
          <w:sz w:val="26"/>
        </w:rPr>
      </w:pPr>
    </w:p>
    <w:p>
      <w:pPr>
        <w:pStyle w:val="5"/>
        <w:spacing w:before="203" w:line="480" w:lineRule="auto"/>
        <w:ind w:left="475" w:right="1137" w:firstLine="720"/>
        <w:jc w:val="both"/>
      </w:pPr>
      <w:r>
        <w:t>A</w:t>
      </w:r>
      <w:r>
        <w:rPr>
          <w:spacing w:val="-10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operate</w:t>
      </w:r>
      <w:r>
        <w:rPr>
          <w:spacing w:val="-58"/>
        </w:rPr>
        <w:t xml:space="preserve"> </w:t>
      </w:r>
      <w:r>
        <w:t>with one another and in what kind of order [3]. A sequence diagram also shows object</w:t>
      </w:r>
      <w:r>
        <w:rPr>
          <w:spacing w:val="1"/>
        </w:rPr>
        <w:t xml:space="preserve"> </w:t>
      </w:r>
      <w:r>
        <w:t>interaction arrange in the sequence. It depicts the object and classes involved in the</w:t>
      </w:r>
      <w:r>
        <w:rPr>
          <w:spacing w:val="1"/>
        </w:rPr>
        <w:t xml:space="preserve"> </w:t>
      </w:r>
      <w:r>
        <w:t>scenario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exchange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t>out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scenario.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sometime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diagram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event scenarios.</w:t>
      </w:r>
    </w:p>
    <w:p>
      <w:pPr>
        <w:pStyle w:val="5"/>
        <w:spacing w:before="1" w:line="480" w:lineRule="auto"/>
        <w:ind w:left="475" w:right="1136" w:firstLine="720"/>
        <w:jc w:val="both"/>
      </w:pPr>
      <w:r>
        <w:t>A sequence diagram shows parallel vertical lines (lifeline), different processes</w:t>
      </w:r>
      <w:r>
        <w:rPr>
          <w:spacing w:val="1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lives</w:t>
      </w:r>
      <w:r>
        <w:rPr>
          <w:spacing w:val="-13"/>
        </w:rPr>
        <w:t xml:space="preserve"> </w:t>
      </w:r>
      <w:r>
        <w:t>simultaneously,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horizontal</w:t>
      </w:r>
      <w:r>
        <w:rPr>
          <w:spacing w:val="-13"/>
        </w:rPr>
        <w:t xml:space="preserve"> </w:t>
      </w:r>
      <w:r>
        <w:t>arrow,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exchange</w:t>
      </w:r>
      <w:r>
        <w:rPr>
          <w:spacing w:val="-14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them,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occur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specification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simple</w:t>
      </w:r>
      <w:r>
        <w:rPr>
          <w:spacing w:val="-58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scenarios in graphical manner.</w:t>
      </w:r>
    </w:p>
    <w:p>
      <w:pPr>
        <w:pStyle w:val="5"/>
        <w:spacing w:line="480" w:lineRule="auto"/>
        <w:ind w:left="475" w:right="1137" w:firstLine="720"/>
        <w:jc w:val="both"/>
      </w:pPr>
      <w:r>
        <w:t>Figure</w:t>
      </w:r>
      <w:r>
        <w:rPr>
          <w:spacing w:val="-5"/>
        </w:rPr>
        <w:t xml:space="preserve"> </w:t>
      </w:r>
      <w:r>
        <w:t>3.5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 the registration by request the registration page from the server. Then, the server</w:t>
      </w:r>
      <w:r>
        <w:rPr>
          <w:spacing w:val="-57"/>
        </w:rPr>
        <w:t xml:space="preserve"> </w:t>
      </w:r>
      <w:r>
        <w:t>will return the registration page. Next, user need to create a username and then, user</w:t>
      </w:r>
      <w:r>
        <w:rPr>
          <w:spacing w:val="1"/>
        </w:rPr>
        <w:t xml:space="preserve"> </w:t>
      </w:r>
      <w:r>
        <w:t>will be link to page selection of a picture. User need to choose one picture for their</w:t>
      </w:r>
      <w:r>
        <w:rPr>
          <w:spacing w:val="1"/>
        </w:rPr>
        <w:t xml:space="preserve"> </w:t>
      </w:r>
      <w:r>
        <w:t>password. Next, user will be link to the picture that they choose to click five points in</w:t>
      </w:r>
      <w:r>
        <w:rPr>
          <w:spacing w:val="1"/>
        </w:rPr>
        <w:t xml:space="preserve"> </w:t>
      </w:r>
      <w:r>
        <w:t>the selected picture. After done with all the clicks, user need to click on “Confirm”</w:t>
      </w:r>
      <w:r>
        <w:rPr>
          <w:spacing w:val="1"/>
        </w:rPr>
        <w:t xml:space="preserve"> </w:t>
      </w:r>
      <w:r>
        <w:t>button. The server will send and save all value and data that user selects. If the</w:t>
      </w:r>
      <w:r>
        <w:rPr>
          <w:spacing w:val="1"/>
        </w:rPr>
        <w:t xml:space="preserve"> </w:t>
      </w:r>
      <w:r>
        <w:t>registration process succeeds, the server will response with simple popup message that</w:t>
      </w:r>
      <w:r>
        <w:rPr>
          <w:spacing w:val="-57"/>
        </w:rPr>
        <w:t xml:space="preserve"> </w:t>
      </w:r>
      <w:r>
        <w:t>inform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the data is saved.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ind w:left="551"/>
        <w:rPr>
          <w:sz w:val="20"/>
        </w:rPr>
      </w:pPr>
      <w:r>
        <w:rPr>
          <w:sz w:val="20"/>
        </w:rPr>
        <w:drawing>
          <wp:inline distT="0" distB="0" distL="0" distR="0">
            <wp:extent cx="5909945" cy="351536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104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8"/>
        </w:rPr>
      </w:pPr>
    </w:p>
    <w:p>
      <w:pPr>
        <w:pStyle w:val="5"/>
        <w:spacing w:before="90"/>
        <w:ind w:left="2122"/>
      </w:pPr>
      <w:r>
        <w:t>Figure</w:t>
      </w:r>
      <w:r>
        <w:rPr>
          <w:spacing w:val="-3"/>
        </w:rPr>
        <w:t xml:space="preserve"> </w:t>
      </w:r>
      <w:r>
        <w:t>3.5: Sequence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registration phase.</w:t>
      </w:r>
    </w:p>
    <w:p>
      <w:pPr>
        <w:pStyle w:val="5"/>
        <w:rPr>
          <w:sz w:val="38"/>
        </w:rPr>
      </w:pPr>
    </w:p>
    <w:p>
      <w:pPr>
        <w:pStyle w:val="5"/>
        <w:spacing w:line="480" w:lineRule="auto"/>
        <w:ind w:left="475" w:right="1131" w:firstLine="720"/>
        <w:jc w:val="both"/>
      </w:pPr>
      <w:r>
        <w:t>Figure 3.6 shows a sequence diagram of log in process. User need to make the</w:t>
      </w:r>
      <w:r>
        <w:rPr>
          <w:spacing w:val="1"/>
        </w:rPr>
        <w:t xml:space="preserve"> </w:t>
      </w:r>
      <w:r>
        <w:t>log in by request the log in page from the server. Then, the server will return the log in</w:t>
      </w:r>
      <w:r>
        <w:rPr>
          <w:spacing w:val="-57"/>
        </w:rPr>
        <w:t xml:space="preserve"> </w:t>
      </w:r>
      <w:r>
        <w:rPr>
          <w:spacing w:val="-1"/>
        </w:rPr>
        <w:t>page.</w:t>
      </w:r>
      <w:r>
        <w:rPr>
          <w:spacing w:val="-15"/>
        </w:rPr>
        <w:t xml:space="preserve"> </w:t>
      </w:r>
      <w:r>
        <w:rPr>
          <w:spacing w:val="-1"/>
        </w:rPr>
        <w:t>Next,</w:t>
      </w:r>
      <w:r>
        <w:rPr>
          <w:spacing w:val="-14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enter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username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then,</w:t>
      </w:r>
      <w:r>
        <w:rPr>
          <w:spacing w:val="-15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link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page</w:t>
      </w:r>
      <w:r>
        <w:rPr>
          <w:spacing w:val="-16"/>
        </w:rPr>
        <w:t xml:space="preserve"> </w:t>
      </w:r>
      <w:r>
        <w:t>selection</w:t>
      </w:r>
      <w:r>
        <w:rPr>
          <w:spacing w:val="-58"/>
        </w:rPr>
        <w:t xml:space="preserve"> </w:t>
      </w:r>
      <w:r>
        <w:t>of picture. User need to choose one picture for their password. Next, user need to click</w:t>
      </w:r>
      <w:r>
        <w:rPr>
          <w:spacing w:val="-57"/>
        </w:rPr>
        <w:t xml:space="preserve"> </w:t>
      </w:r>
      <w:r>
        <w:t>five points in the picture which they had choose before. The picture that will return to</w:t>
      </w:r>
      <w:r>
        <w:rPr>
          <w:spacing w:val="1"/>
        </w:rPr>
        <w:t xml:space="preserve"> </w:t>
      </w:r>
      <w:r>
        <w:t>user by the server is based on the picture that user select in the selection of picture</w:t>
      </w:r>
      <w:r>
        <w:rPr>
          <w:spacing w:val="1"/>
        </w:rPr>
        <w:t xml:space="preserve"> </w:t>
      </w:r>
      <w:r>
        <w:t>before. After done with all the selection, user need to click on “Confirm” button. The</w:t>
      </w:r>
      <w:r>
        <w:rPr>
          <w:spacing w:val="1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already</w:t>
      </w:r>
      <w:r>
        <w:rPr>
          <w:spacing w:val="-58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The</w:t>
      </w:r>
      <w:r>
        <w:rPr>
          <w:spacing w:val="-4"/>
        </w:rPr>
        <w:t xml:space="preserve"> </w:t>
      </w:r>
      <w:r>
        <w:t>popup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will inform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is success or not. If the log in process succeed, user will be link to enquiry page</w:t>
      </w:r>
      <w:r>
        <w:rPr>
          <w:spacing w:val="1"/>
        </w:rPr>
        <w:t xml:space="preserve"> </w:t>
      </w:r>
      <w:r>
        <w:t>otherwise, the user will be link to enter username page to enable user make a log in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again.</w:t>
      </w:r>
    </w:p>
    <w:p>
      <w:pPr>
        <w:spacing w:after="0" w:line="480" w:lineRule="auto"/>
        <w:jc w:val="both"/>
        <w:sectPr>
          <w:pgSz w:w="11910" w:h="16840"/>
          <w:pgMar w:top="1460" w:right="280" w:bottom="1200" w:left="1680" w:header="0" w:footer="1000" w:gutter="0"/>
          <w:cols w:space="720" w:num="1"/>
        </w:sectPr>
      </w:pPr>
    </w:p>
    <w:p>
      <w:pPr>
        <w:pStyle w:val="5"/>
        <w:ind w:left="551"/>
        <w:rPr>
          <w:sz w:val="20"/>
        </w:rPr>
      </w:pPr>
      <w:r>
        <w:rPr>
          <w:sz w:val="20"/>
        </w:rPr>
        <w:drawing>
          <wp:inline distT="0" distB="0" distL="0" distR="0">
            <wp:extent cx="5907405" cy="3533775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12" cy="35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9"/>
        </w:rPr>
      </w:pPr>
    </w:p>
    <w:p>
      <w:pPr>
        <w:pStyle w:val="5"/>
        <w:spacing w:before="90"/>
        <w:ind w:left="2453"/>
      </w:pPr>
      <w:r>
        <w:t>Figure</w:t>
      </w:r>
      <w:r>
        <w:rPr>
          <w:spacing w:val="-3"/>
        </w:rPr>
        <w:t xml:space="preserve"> </w:t>
      </w:r>
      <w:r>
        <w:t>3.6: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phase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7"/>
        </w:rPr>
      </w:pPr>
    </w:p>
    <w:p>
      <w:pPr>
        <w:pStyle w:val="5"/>
        <w:spacing w:before="90"/>
        <w:ind w:left="475"/>
      </w:pPr>
      <w:bookmarkStart w:id="49" w:name="_bookmark34"/>
      <w:bookmarkEnd w:id="49"/>
      <w:r>
        <w:t>3.4</w:t>
      </w:r>
      <w:r>
        <w:rPr>
          <w:spacing w:val="-2"/>
        </w:rPr>
        <w:t xml:space="preserve"> </w:t>
      </w:r>
      <w:r>
        <w:t>Summary</w:t>
      </w:r>
    </w:p>
    <w:p>
      <w:pPr>
        <w:pStyle w:val="5"/>
        <w:spacing w:before="8"/>
        <w:rPr>
          <w:sz w:val="22"/>
        </w:rPr>
      </w:pPr>
    </w:p>
    <w:p>
      <w:pPr>
        <w:pStyle w:val="5"/>
        <w:spacing w:before="1" w:line="480" w:lineRule="auto"/>
        <w:ind w:left="475" w:right="1137" w:firstLine="720"/>
      </w:pPr>
      <w:r>
        <w:t>This</w:t>
      </w:r>
      <w:r>
        <w:rPr>
          <w:spacing w:val="-11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describing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methodology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system.</w:t>
      </w:r>
    </w:p>
    <w:p>
      <w:pPr>
        <w:spacing w:after="0" w:line="480" w:lineRule="auto"/>
        <w:sectPr>
          <w:pgSz w:w="11910" w:h="16840"/>
          <w:pgMar w:top="1460" w:right="280" w:bottom="1200" w:left="1680" w:header="0" w:footer="100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9"/>
        </w:rPr>
      </w:pPr>
    </w:p>
    <w:p>
      <w:pPr>
        <w:pStyle w:val="2"/>
        <w:ind w:right="3410"/>
      </w:pPr>
      <w:bookmarkStart w:id="50" w:name="_bookmark35"/>
      <w:bookmarkEnd w:id="50"/>
      <w:r>
        <w:t>CHAPTER</w:t>
      </w:r>
      <w:r>
        <w:rPr>
          <w:spacing w:val="-2"/>
        </w:rPr>
        <w:t xml:space="preserve"> </w:t>
      </w:r>
      <w:r>
        <w:t>4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26"/>
        </w:rPr>
      </w:pPr>
    </w:p>
    <w:p>
      <w:pPr>
        <w:pStyle w:val="2"/>
        <w:spacing w:before="0"/>
        <w:ind w:right="3410"/>
      </w:pPr>
      <w:bookmarkStart w:id="51" w:name="_bookmark36"/>
      <w:bookmarkEnd w:id="51"/>
      <w:r>
        <w:t>IMPLEMENTATION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12"/>
        <w:numPr>
          <w:ilvl w:val="1"/>
          <w:numId w:val="14"/>
        </w:numPr>
        <w:tabs>
          <w:tab w:val="left" w:pos="836"/>
        </w:tabs>
        <w:spacing w:before="90" w:after="0" w:line="240" w:lineRule="auto"/>
        <w:ind w:left="835" w:right="0" w:hanging="361"/>
        <w:jc w:val="both"/>
        <w:rPr>
          <w:sz w:val="24"/>
        </w:rPr>
      </w:pPr>
      <w:bookmarkStart w:id="52" w:name="_bookmark37"/>
      <w:bookmarkEnd w:id="52"/>
      <w:bookmarkStart w:id="53" w:name="_bookmark37"/>
      <w:bookmarkEnd w:id="53"/>
      <w:r>
        <w:rPr>
          <w:sz w:val="24"/>
        </w:rPr>
        <w:t>Introduction</w:t>
      </w:r>
    </w:p>
    <w:p>
      <w:pPr>
        <w:pStyle w:val="5"/>
        <w:rPr>
          <w:sz w:val="23"/>
        </w:rPr>
      </w:pPr>
    </w:p>
    <w:p>
      <w:pPr>
        <w:pStyle w:val="5"/>
        <w:spacing w:line="480" w:lineRule="auto"/>
        <w:ind w:left="475" w:right="1136" w:firstLine="720"/>
        <w:jc w:val="both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chapter</w:t>
      </w:r>
      <w:r>
        <w:rPr>
          <w:spacing w:val="-14"/>
        </w:rPr>
        <w:t xml:space="preserve"> </w:t>
      </w:r>
      <w:r>
        <w:rPr>
          <w:spacing w:val="-1"/>
        </w:rPr>
        <w:t>discuss</w:t>
      </w:r>
      <w:r>
        <w:rPr>
          <w:spacing w:val="-12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password</w:t>
      </w:r>
      <w:r>
        <w:rPr>
          <w:spacing w:val="-58"/>
        </w:rPr>
        <w:t xml:space="preserve"> </w:t>
      </w:r>
      <w:r>
        <w:t>authentication in web system. The implementation is the writing of code line and run</w:t>
      </w:r>
      <w:r>
        <w:rPr>
          <w:spacing w:val="1"/>
        </w:rPr>
        <w:t xml:space="preserve"> </w:t>
      </w:r>
      <w:r>
        <w:t>the code in localhost. Meanwhile, testing phase are being used to find the bug in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test with dummy input data.</w:t>
      </w:r>
    </w:p>
    <w:p>
      <w:pPr>
        <w:pStyle w:val="5"/>
        <w:rPr>
          <w:sz w:val="26"/>
        </w:rPr>
      </w:pPr>
    </w:p>
    <w:p>
      <w:pPr>
        <w:pStyle w:val="12"/>
        <w:numPr>
          <w:ilvl w:val="1"/>
          <w:numId w:val="14"/>
        </w:numPr>
        <w:tabs>
          <w:tab w:val="left" w:pos="836"/>
        </w:tabs>
        <w:spacing w:before="220" w:after="0" w:line="240" w:lineRule="auto"/>
        <w:ind w:left="835" w:right="0" w:hanging="361"/>
        <w:jc w:val="both"/>
        <w:rPr>
          <w:sz w:val="24"/>
        </w:rPr>
      </w:pPr>
      <w:bookmarkStart w:id="54" w:name="_bookmark38"/>
      <w:bookmarkEnd w:id="54"/>
      <w:bookmarkStart w:id="55" w:name="_bookmark38"/>
      <w:bookmarkEnd w:id="55"/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>
      <w:pPr>
        <w:pStyle w:val="5"/>
        <w:rPr>
          <w:sz w:val="26"/>
        </w:rPr>
      </w:pPr>
    </w:p>
    <w:p>
      <w:pPr>
        <w:pStyle w:val="5"/>
        <w:spacing w:before="202" w:line="480" w:lineRule="auto"/>
        <w:ind w:left="475" w:right="1134" w:firstLine="780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(UI)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(GUI).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(GUI)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implemented which means user can interact with system or software through graphical</w:t>
      </w:r>
      <w:r>
        <w:rPr>
          <w:spacing w:val="-57"/>
        </w:rPr>
        <w:t xml:space="preserve"> </w:t>
      </w:r>
      <w:r>
        <w:t>image.</w:t>
      </w:r>
    </w:p>
    <w:p>
      <w:pPr>
        <w:spacing w:after="0" w:line="480" w:lineRule="auto"/>
        <w:jc w:val="both"/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5"/>
        <w:ind w:left="1473"/>
        <w:rPr>
          <w:sz w:val="20"/>
        </w:rPr>
      </w:pPr>
      <w:r>
        <w:rPr>
          <w:sz w:val="20"/>
        </w:rPr>
        <w:drawing>
          <wp:inline distT="0" distB="0" distL="0" distR="0">
            <wp:extent cx="4017010" cy="2669540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120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sz w:val="17"/>
        </w:rPr>
      </w:pPr>
    </w:p>
    <w:p>
      <w:pPr>
        <w:pStyle w:val="5"/>
        <w:spacing w:before="90"/>
        <w:ind w:left="694"/>
      </w:pPr>
      <w:r>
        <w:t>Figure</w:t>
      </w:r>
      <w:r>
        <w:rPr>
          <w:spacing w:val="-4"/>
        </w:rPr>
        <w:t xml:space="preserve"> </w:t>
      </w:r>
      <w:r>
        <w:t>4.1:</w:t>
      </w:r>
      <w:r>
        <w:rPr>
          <w:spacing w:val="-1"/>
        </w:rPr>
        <w:t xml:space="preserve"> </w:t>
      </w:r>
      <w:r>
        <w:t>Home Interface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Authentication (GPA) System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12"/>
        <w:numPr>
          <w:ilvl w:val="2"/>
          <w:numId w:val="14"/>
        </w:numPr>
        <w:tabs>
          <w:tab w:val="left" w:pos="1016"/>
        </w:tabs>
        <w:spacing w:before="198" w:after="0" w:line="240" w:lineRule="auto"/>
        <w:ind w:left="1015" w:right="0" w:hanging="541"/>
        <w:jc w:val="left"/>
        <w:rPr>
          <w:sz w:val="24"/>
        </w:rPr>
      </w:pPr>
      <w:bookmarkStart w:id="56" w:name="_bookmark39"/>
      <w:bookmarkEnd w:id="56"/>
      <w:bookmarkStart w:id="57" w:name="_bookmark39"/>
      <w:bookmarkEnd w:id="57"/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z w:val="24"/>
        </w:rPr>
        <w:t>Phase</w:t>
      </w:r>
    </w:p>
    <w:p>
      <w:pPr>
        <w:pStyle w:val="5"/>
        <w:rPr>
          <w:sz w:val="26"/>
        </w:rPr>
      </w:pPr>
    </w:p>
    <w:p>
      <w:pPr>
        <w:pStyle w:val="5"/>
        <w:spacing w:before="203" w:line="480" w:lineRule="auto"/>
        <w:ind w:left="475" w:right="1132" w:firstLine="720"/>
        <w:jc w:val="both"/>
      </w:pPr>
      <w:r>
        <w:t>Figure 4.1 shows the home interface of Graphical Password Authentication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‘Login’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‘Register’</w:t>
      </w:r>
      <w:r>
        <w:rPr>
          <w:spacing w:val="-7"/>
        </w:rPr>
        <w:t xml:space="preserve"> </w:t>
      </w:r>
      <w:r>
        <w:t>link.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clicks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‘Register’</w:t>
      </w:r>
      <w:r>
        <w:rPr>
          <w:spacing w:val="-7"/>
        </w:rPr>
        <w:t xml:space="preserve"> </w:t>
      </w:r>
      <w:r>
        <w:t>link,</w:t>
      </w:r>
      <w:r>
        <w:rPr>
          <w:spacing w:val="-58"/>
        </w:rPr>
        <w:t xml:space="preserve"> </w:t>
      </w:r>
      <w:r>
        <w:t>it will redirect the user to register page which will show in Figure 4.2. In this page, a</w:t>
      </w:r>
      <w:r>
        <w:rPr>
          <w:spacing w:val="1"/>
        </w:rPr>
        <w:t xml:space="preserve"> </w:t>
      </w:r>
      <w:r>
        <w:t>user will be asked to fill the details such as username, email and phone number. After</w:t>
      </w:r>
      <w:r>
        <w:rPr>
          <w:spacing w:val="1"/>
        </w:rPr>
        <w:t xml:space="preserve"> </w:t>
      </w:r>
      <w:r>
        <w:t>user had fill in the details, he/she need to click on ‘Register’ button that will bring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registrationpass.</w:t>
      </w:r>
      <w:r>
        <w:rPr>
          <w:spacing w:val="-3"/>
        </w:rPr>
        <w:t xml:space="preserve"> </w:t>
      </w:r>
      <w:r>
        <w:t>Next,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picture</w:t>
      </w:r>
      <w:r>
        <w:rPr>
          <w:spacing w:val="-57"/>
        </w:rPr>
        <w:t xml:space="preserve"> </w:t>
      </w:r>
      <w:r>
        <w:t>that represent their password out of all pictures from database show in the Figure 4.3.</w:t>
      </w:r>
      <w:r>
        <w:rPr>
          <w:spacing w:val="1"/>
        </w:rPr>
        <w:t xml:space="preserve"> </w:t>
      </w:r>
      <w:r>
        <w:t>Then, user have to choose five clicks in the picture that had been chose which have no</w:t>
      </w:r>
      <w:r>
        <w:rPr>
          <w:spacing w:val="-57"/>
        </w:rPr>
        <w:t xml:space="preserve"> </w:t>
      </w:r>
      <w:r>
        <w:t>secret in every click than to make user remember every click as it is their password.</w:t>
      </w:r>
      <w:r>
        <w:rPr>
          <w:spacing w:val="1"/>
        </w:rPr>
        <w:t xml:space="preserve"> </w:t>
      </w:r>
      <w:r>
        <w:t>Each of these click point will be show in Figure 4.4, Figure 4.5, Figure 4.6, Figure 4.7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4.8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coordinate_1,</w:t>
      </w:r>
      <w:r>
        <w:rPr>
          <w:spacing w:val="1"/>
        </w:rPr>
        <w:t xml:space="preserve"> </w:t>
      </w:r>
      <w:r>
        <w:t>coordinate_2,</w:t>
      </w:r>
      <w:r>
        <w:rPr>
          <w:spacing w:val="1"/>
        </w:rPr>
        <w:t xml:space="preserve"> </w:t>
      </w:r>
      <w:r>
        <w:t>coordinate_3,</w:t>
      </w:r>
      <w:r>
        <w:rPr>
          <w:spacing w:val="1"/>
        </w:rPr>
        <w:t xml:space="preserve"> </w:t>
      </w:r>
      <w:r>
        <w:t>coordinate_4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coordinate_5 respectively. Lastly, user bill be directed to success_regi page which</w:t>
      </w:r>
      <w:r>
        <w:rPr>
          <w:spacing w:val="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are</w:t>
      </w:r>
      <w:r>
        <w:rPr>
          <w:spacing w:val="-2"/>
        </w:rPr>
        <w:t xml:space="preserve"> </w:t>
      </w:r>
      <w:r>
        <w:t>successfully registered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as shown in</w:t>
      </w:r>
      <w:r>
        <w:rPr>
          <w:spacing w:val="-1"/>
        </w:rPr>
        <w:t xml:space="preserve"> </w:t>
      </w:r>
      <w:r>
        <w:t>Figure</w:t>
      </w:r>
      <w:r>
        <w:rPr>
          <w:spacing w:val="5"/>
        </w:rPr>
        <w:t xml:space="preserve"> </w:t>
      </w:r>
      <w:r>
        <w:t>4.9.</w:t>
      </w:r>
    </w:p>
    <w:p>
      <w:pPr>
        <w:spacing w:after="0" w:line="480" w:lineRule="auto"/>
        <w:jc w:val="both"/>
        <w:sectPr>
          <w:pgSz w:w="11910" w:h="16840"/>
          <w:pgMar w:top="1420" w:right="280" w:bottom="1200" w:left="1680" w:header="0" w:footer="1000" w:gutter="0"/>
          <w:cols w:space="720" w:num="1"/>
        </w:sectPr>
      </w:pPr>
    </w:p>
    <w:p>
      <w:pPr>
        <w:pStyle w:val="12"/>
        <w:numPr>
          <w:ilvl w:val="1"/>
          <w:numId w:val="14"/>
        </w:numPr>
        <w:tabs>
          <w:tab w:val="left" w:pos="836"/>
        </w:tabs>
        <w:spacing w:before="79" w:after="0" w:line="240" w:lineRule="auto"/>
        <w:ind w:left="835" w:right="0" w:hanging="361"/>
        <w:jc w:val="left"/>
        <w:rPr>
          <w:sz w:val="24"/>
        </w:rPr>
      </w:pPr>
      <w:r>
        <w:rPr>
          <w:sz w:val="24"/>
        </w:rPr>
        <w:t>Summary</w:t>
      </w:r>
    </w:p>
    <w:p>
      <w:pPr>
        <w:pStyle w:val="5"/>
        <w:spacing w:before="9"/>
        <w:rPr>
          <w:sz w:val="37"/>
        </w:rPr>
      </w:pPr>
    </w:p>
    <w:p>
      <w:pPr>
        <w:pStyle w:val="5"/>
        <w:spacing w:line="480" w:lineRule="auto"/>
        <w:ind w:left="475" w:right="1403" w:firstLine="720"/>
      </w:pPr>
      <w:r>
        <w:t>This shows the implementation of graphical password authentication system</w:t>
      </w:r>
      <w:r>
        <w:rPr>
          <w:spacing w:val="-57"/>
        </w:rPr>
        <w:t xml:space="preserve"> </w:t>
      </w:r>
      <w:r>
        <w:t>by using passpoints scheme. The users are given a guide step-by-step on how to</w:t>
      </w:r>
      <w:r>
        <w:rPr>
          <w:spacing w:val="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and login the system.</w:t>
      </w:r>
    </w:p>
    <w:p>
      <w:pPr>
        <w:spacing w:after="0" w:line="480" w:lineRule="auto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2"/>
        <w:spacing w:before="79"/>
        <w:ind w:left="2528" w:right="0"/>
        <w:jc w:val="left"/>
      </w:pPr>
      <w:bookmarkStart w:id="58" w:name="_bookmark41"/>
      <w:bookmarkEnd w:id="58"/>
      <w:r>
        <w:t>CHAPTER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2"/>
        <w:numPr>
          <w:ilvl w:val="1"/>
          <w:numId w:val="15"/>
        </w:numPr>
        <w:tabs>
          <w:tab w:val="left" w:pos="836"/>
        </w:tabs>
        <w:spacing w:before="90" w:after="0" w:line="240" w:lineRule="auto"/>
        <w:ind w:left="835" w:right="0" w:hanging="361"/>
        <w:jc w:val="both"/>
      </w:pPr>
      <w:bookmarkStart w:id="59" w:name="_bookmark42"/>
      <w:bookmarkEnd w:id="59"/>
      <w:bookmarkStart w:id="60" w:name="_bookmark42"/>
      <w:bookmarkEnd w:id="60"/>
      <w:r>
        <w:t>Introduction</w:t>
      </w:r>
    </w:p>
    <w:p>
      <w:pPr>
        <w:pStyle w:val="5"/>
        <w:rPr>
          <w:b/>
          <w:sz w:val="26"/>
        </w:rPr>
      </w:pPr>
    </w:p>
    <w:p>
      <w:pPr>
        <w:pStyle w:val="5"/>
        <w:spacing w:before="217" w:line="480" w:lineRule="auto"/>
        <w:ind w:left="475" w:right="1135" w:firstLine="720"/>
        <w:jc w:val="both"/>
      </w:pPr>
      <w:r>
        <w:t>This chapter will discuss about the result and analysis of research in graphical</w:t>
      </w:r>
      <w:r>
        <w:rPr>
          <w:spacing w:val="1"/>
        </w:rPr>
        <w:t xml:space="preserve"> </w:t>
      </w:r>
      <w:r>
        <w:t>authentication system by using pass point scheme. The result is obtained during the</w:t>
      </w:r>
      <w:r>
        <w:rPr>
          <w:spacing w:val="1"/>
        </w:rPr>
        <w:t xml:space="preserve"> </w:t>
      </w:r>
      <w:r>
        <w:t>process of users attempt to login into the system after they going through registration</w:t>
      </w:r>
      <w:r>
        <w:rPr>
          <w:spacing w:val="1"/>
        </w:rPr>
        <w:t xml:space="preserve"> </w:t>
      </w:r>
      <w:r>
        <w:t>phase.</w:t>
      </w:r>
    </w:p>
    <w:p>
      <w:pPr>
        <w:pStyle w:val="5"/>
        <w:spacing w:before="10"/>
        <w:rPr>
          <w:sz w:val="20"/>
        </w:rPr>
      </w:pPr>
    </w:p>
    <w:p>
      <w:pPr>
        <w:pStyle w:val="12"/>
        <w:numPr>
          <w:ilvl w:val="1"/>
          <w:numId w:val="15"/>
        </w:numPr>
        <w:tabs>
          <w:tab w:val="left" w:pos="836"/>
        </w:tabs>
        <w:spacing w:before="0" w:after="0" w:line="240" w:lineRule="auto"/>
        <w:ind w:left="835" w:right="0" w:hanging="361"/>
        <w:jc w:val="both"/>
        <w:rPr>
          <w:sz w:val="24"/>
        </w:rPr>
      </w:pPr>
      <w:bookmarkStart w:id="61" w:name="_bookmark43"/>
      <w:bookmarkEnd w:id="61"/>
      <w:bookmarkStart w:id="62" w:name="_bookmark43"/>
      <w:bookmarkEnd w:id="62"/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Register</w:t>
      </w:r>
    </w:p>
    <w:p>
      <w:pPr>
        <w:pStyle w:val="5"/>
        <w:rPr>
          <w:sz w:val="26"/>
        </w:rPr>
      </w:pPr>
    </w:p>
    <w:p>
      <w:pPr>
        <w:pStyle w:val="5"/>
        <w:spacing w:before="218"/>
        <w:ind w:left="475"/>
      </w:pPr>
      <w:r>
        <w:t>Test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 register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 are</w:t>
      </w:r>
      <w:r>
        <w:rPr>
          <w:spacing w:val="-2"/>
        </w:rPr>
        <w:t xml:space="preserve"> </w:t>
      </w:r>
      <w:r>
        <w:t>show in Table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below</w:t>
      </w:r>
    </w:p>
    <w:p>
      <w:pPr>
        <w:pStyle w:val="5"/>
        <w:rPr>
          <w:sz w:val="20"/>
        </w:rPr>
      </w:pPr>
    </w:p>
    <w:p>
      <w:pPr>
        <w:pStyle w:val="5"/>
        <w:rPr>
          <w:sz w:val="18"/>
        </w:rPr>
      </w:pPr>
    </w:p>
    <w:tbl>
      <w:tblPr>
        <w:tblStyle w:val="4"/>
        <w:tblW w:w="0" w:type="auto"/>
        <w:tblInd w:w="4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3563"/>
        <w:gridCol w:w="3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372" w:right="366"/>
              <w:jc w:val="center"/>
              <w:rPr>
                <w:sz w:val="24"/>
              </w:rPr>
            </w:pPr>
            <w:r>
              <w:rPr>
                <w:sz w:val="24"/>
              </w:rPr>
              <w:t>Strep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5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63" w:type="dxa"/>
          </w:tcPr>
          <w:p>
            <w:pPr>
              <w:pStyle w:val="13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fldChar w:fldCharType="begin"/>
            </w:r>
            <w:r>
              <w:instrText xml:space="preserve"> HYPERLINK "http://localhost/login/" \h </w:instrText>
            </w:r>
            <w:r>
              <w:fldChar w:fldCharType="separate"/>
            </w:r>
            <w:r>
              <w:rPr>
                <w:rFonts w:ascii="Calibri"/>
                <w:color w:val="0462C1"/>
                <w:sz w:val="22"/>
                <w:u w:val="single" w:color="0462C1"/>
              </w:rPr>
              <w:t>http://localhost/login/</w:t>
            </w:r>
            <w:r>
              <w:rPr>
                <w:rFonts w:ascii="Calibri"/>
                <w:color w:val="0462C1"/>
                <w:sz w:val="22"/>
                <w:u w:val="single" w:color="0462C1"/>
              </w:rPr>
              <w:fldChar w:fldCharType="end"/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‘Register’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Redirect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 details: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1188"/>
                <w:tab w:val="left" w:pos="1189"/>
              </w:tabs>
              <w:spacing w:before="139" w:after="0" w:line="240" w:lineRule="auto"/>
              <w:ind w:left="1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1188"/>
                <w:tab w:val="left" w:pos="1189"/>
              </w:tabs>
              <w:spacing w:before="137" w:after="0" w:line="240" w:lineRule="auto"/>
              <w:ind w:left="1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>
            <w:pPr>
              <w:pStyle w:val="13"/>
              <w:numPr>
                <w:ilvl w:val="0"/>
                <w:numId w:val="16"/>
              </w:numPr>
              <w:tabs>
                <w:tab w:val="left" w:pos="1188"/>
                <w:tab w:val="left" w:pos="1189"/>
              </w:tabs>
              <w:spacing w:before="139" w:after="0" w:line="240" w:lineRule="auto"/>
              <w:ind w:left="118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Users are able to enter their 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 details. Then users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‘Register’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>
            <w:pPr>
              <w:pStyle w:val="13"/>
              <w:spacing w:before="5" w:line="410" w:lineRule="atLeast"/>
              <w:ind w:left="107" w:right="98"/>
              <w:rPr>
                <w:sz w:val="24"/>
              </w:rPr>
            </w:pPr>
            <w:r>
              <w:rPr>
                <w:sz w:val="24"/>
              </w:rPr>
              <w:t>password.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Redirect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 w:right="8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coordinate.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second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296" w:type="dxa"/>
          </w:tcPr>
          <w:p>
            <w:pPr>
              <w:pStyle w:val="13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>
            <w:pPr>
              <w:pStyle w:val="13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3467" w:type="dxa"/>
          </w:tcPr>
          <w:p>
            <w:pPr>
              <w:pStyle w:val="13"/>
              <w:spacing w:before="1" w:line="36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coordinate_2.php.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tbl>
      <w:tblPr>
        <w:tblStyle w:val="4"/>
        <w:tblW w:w="0" w:type="auto"/>
        <w:tblInd w:w="4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3563"/>
        <w:gridCol w:w="3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58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>
            <w:pPr>
              <w:pStyle w:val="13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Click third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point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coordinate_3.php.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fourth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296" w:type="dxa"/>
          </w:tcPr>
          <w:p>
            <w:pPr>
              <w:pStyle w:val="13"/>
              <w:spacing w:before="1"/>
              <w:ind w:left="58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63" w:type="dxa"/>
          </w:tcPr>
          <w:p>
            <w:pPr>
              <w:pStyle w:val="13"/>
              <w:spacing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Click fourth point</w:t>
            </w:r>
          </w:p>
        </w:tc>
        <w:tc>
          <w:tcPr>
            <w:tcW w:w="3467" w:type="dxa"/>
          </w:tcPr>
          <w:p>
            <w:pPr>
              <w:pStyle w:val="13"/>
              <w:spacing w:before="1"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coordinate_4.php.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fifth click.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58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>
            <w:pPr>
              <w:pStyle w:val="13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Click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fifth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point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fifth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>
            <w:pPr>
              <w:pStyle w:val="13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coordinate_5.php.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5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>
            <w:pPr>
              <w:pStyle w:val="13"/>
              <w:spacing w:line="268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Click</w:t>
            </w:r>
            <w:r>
              <w:rPr>
                <w:rFonts w:ascii="Calibri" w:hAnsi="Calibri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on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‘Next’ link.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Redirect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</w:tr>
    </w:tbl>
    <w:p>
      <w:pPr>
        <w:pStyle w:val="5"/>
        <w:spacing w:line="275" w:lineRule="exact"/>
        <w:ind w:left="3116"/>
      </w:pPr>
      <w:r>
        <w:t>Table</w:t>
      </w:r>
      <w:r>
        <w:rPr>
          <w:spacing w:val="-3"/>
        </w:rPr>
        <w:t xml:space="preserve"> </w:t>
      </w:r>
      <w:r>
        <w:t>5.1`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 for</w:t>
      </w:r>
      <w:r>
        <w:rPr>
          <w:spacing w:val="-3"/>
        </w:rPr>
        <w:t xml:space="preserve"> </w:t>
      </w:r>
      <w:r>
        <w:t>register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6"/>
        </w:rPr>
      </w:pPr>
    </w:p>
    <w:p>
      <w:pPr>
        <w:pStyle w:val="12"/>
        <w:numPr>
          <w:ilvl w:val="1"/>
          <w:numId w:val="15"/>
        </w:numPr>
        <w:tabs>
          <w:tab w:val="left" w:pos="836"/>
        </w:tabs>
        <w:spacing w:before="90" w:after="0" w:line="240" w:lineRule="auto"/>
        <w:ind w:left="835" w:right="0" w:hanging="361"/>
        <w:jc w:val="left"/>
        <w:rPr>
          <w:sz w:val="24"/>
        </w:rPr>
      </w:pPr>
      <w:bookmarkStart w:id="63" w:name="_bookmark44"/>
      <w:bookmarkEnd w:id="63"/>
      <w:bookmarkStart w:id="64" w:name="_bookmark44"/>
      <w:bookmarkEnd w:id="64"/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</w:p>
    <w:p>
      <w:pPr>
        <w:pStyle w:val="5"/>
        <w:rPr>
          <w:sz w:val="20"/>
        </w:rPr>
      </w:pPr>
    </w:p>
    <w:p>
      <w:pPr>
        <w:pStyle w:val="5"/>
        <w:rPr>
          <w:sz w:val="25"/>
        </w:rPr>
      </w:pPr>
    </w:p>
    <w:tbl>
      <w:tblPr>
        <w:tblStyle w:val="4"/>
        <w:tblW w:w="0" w:type="auto"/>
        <w:tblInd w:w="4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3563"/>
        <w:gridCol w:w="3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296" w:type="dxa"/>
          </w:tcPr>
          <w:p>
            <w:pPr>
              <w:pStyle w:val="13"/>
              <w:spacing w:before="1"/>
              <w:ind w:left="372" w:right="366"/>
              <w:jc w:val="center"/>
              <w:rPr>
                <w:sz w:val="24"/>
              </w:rPr>
            </w:pPr>
            <w:r>
              <w:rPr>
                <w:sz w:val="24"/>
              </w:rPr>
              <w:t>Strep</w:t>
            </w:r>
          </w:p>
        </w:tc>
        <w:tc>
          <w:tcPr>
            <w:tcW w:w="3563" w:type="dxa"/>
          </w:tcPr>
          <w:p>
            <w:pPr>
              <w:pStyle w:val="13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</w:p>
        </w:tc>
        <w:tc>
          <w:tcPr>
            <w:tcW w:w="3467" w:type="dxa"/>
          </w:tcPr>
          <w:p>
            <w:pPr>
              <w:pStyle w:val="13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63" w:type="dxa"/>
          </w:tcPr>
          <w:p>
            <w:pPr>
              <w:pStyle w:val="13"/>
              <w:spacing w:line="268" w:lineRule="exact"/>
              <w:ind w:left="107"/>
              <w:rPr>
                <w:rFonts w:ascii="Calibri"/>
                <w:sz w:val="22"/>
              </w:rPr>
            </w:pPr>
            <w:r>
              <w:fldChar w:fldCharType="begin"/>
            </w:r>
            <w:r>
              <w:instrText xml:space="preserve"> HYPERLINK "http://localhost/login/" \h </w:instrText>
            </w:r>
            <w:r>
              <w:fldChar w:fldCharType="separate"/>
            </w:r>
            <w:r>
              <w:rPr>
                <w:rFonts w:ascii="Calibri"/>
                <w:color w:val="0462C1"/>
                <w:sz w:val="22"/>
                <w:u w:val="single" w:color="0462C1"/>
              </w:rPr>
              <w:t>http://localhost/login/</w:t>
            </w:r>
            <w:r>
              <w:rPr>
                <w:rFonts w:ascii="Calibri"/>
                <w:color w:val="0462C1"/>
                <w:sz w:val="22"/>
                <w:u w:val="single" w:color="0462C1"/>
              </w:rPr>
              <w:fldChar w:fldCharType="end"/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‘Login’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Redirect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1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detail:</w:t>
            </w:r>
          </w:p>
          <w:p>
            <w:pPr>
              <w:pStyle w:val="13"/>
              <w:tabs>
                <w:tab w:val="left" w:pos="1188"/>
              </w:tabs>
              <w:spacing w:before="139"/>
              <w:ind w:left="82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Username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username. Then, they will 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‘Login’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redirect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loginpass_1.php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page.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63" w:type="dxa"/>
          </w:tcPr>
          <w:p>
            <w:pPr>
              <w:pStyle w:val="13"/>
              <w:tabs>
                <w:tab w:val="left" w:pos="1033"/>
                <w:tab w:val="left" w:pos="1904"/>
                <w:tab w:val="left" w:pos="3077"/>
              </w:tabs>
              <w:spacing w:line="360" w:lineRule="auto"/>
              <w:ind w:left="107" w:right="10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picture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password.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registered.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Redirect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point.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63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  <w:p>
            <w:pPr>
              <w:pStyle w:val="13"/>
              <w:tabs>
                <w:tab w:val="left" w:pos="784"/>
                <w:tab w:val="left" w:pos="1218"/>
                <w:tab w:val="left" w:pos="1719"/>
                <w:tab w:val="left" w:pos="2420"/>
                <w:tab w:val="left" w:pos="2830"/>
              </w:tabs>
              <w:spacing w:before="6" w:line="41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same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phase.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>
            <w:pPr>
              <w:pStyle w:val="13"/>
              <w:spacing w:before="6" w:line="410" w:lineRule="atLeast"/>
              <w:ind w:left="107" w:right="100"/>
              <w:rPr>
                <w:sz w:val="24"/>
              </w:rPr>
            </w:pPr>
            <w:r>
              <w:rPr>
                <w:sz w:val="24"/>
              </w:rPr>
              <w:t>coordinate.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63" w:type="dxa"/>
          </w:tcPr>
          <w:p>
            <w:pPr>
              <w:pStyle w:val="13"/>
              <w:spacing w:line="36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point.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phase.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 w:right="9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coordinate_2.php.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</w:p>
          <w:p>
            <w:pPr>
              <w:pStyle w:val="13"/>
              <w:ind w:left="107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00" w:right="280" w:bottom="1200" w:left="1680" w:header="0" w:footer="1000" w:gutter="0"/>
          <w:cols w:space="720" w:num="1"/>
        </w:sectPr>
      </w:pPr>
    </w:p>
    <w:tbl>
      <w:tblPr>
        <w:tblStyle w:val="4"/>
        <w:tblW w:w="0" w:type="auto"/>
        <w:tblInd w:w="4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3563"/>
        <w:gridCol w:w="34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3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58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63" w:type="dxa"/>
          </w:tcPr>
          <w:p>
            <w:pPr>
              <w:pStyle w:val="13"/>
              <w:spacing w:line="357" w:lineRule="auto"/>
              <w:ind w:left="107" w:right="96"/>
              <w:jc w:val="both"/>
              <w:rPr>
                <w:sz w:val="24"/>
              </w:rPr>
            </w:pPr>
            <w:r>
              <w:rPr>
                <w:rFonts w:ascii="Calibri"/>
                <w:sz w:val="22"/>
              </w:rPr>
              <w:t>Click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third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point.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phase.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coordinate_3.php.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fourth click.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58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63" w:type="dxa"/>
          </w:tcPr>
          <w:p>
            <w:pPr>
              <w:pStyle w:val="13"/>
              <w:spacing w:line="282" w:lineRule="exact"/>
              <w:ind w:left="107"/>
              <w:rPr>
                <w:sz w:val="24"/>
              </w:rPr>
            </w:pPr>
            <w:r>
              <w:rPr>
                <w:rFonts w:ascii="Calibri"/>
                <w:sz w:val="22"/>
              </w:rPr>
              <w:t>Click</w:t>
            </w:r>
            <w:r>
              <w:rPr>
                <w:rFonts w:ascii="Calibri"/>
                <w:spacing w:val="2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fourth</w:t>
            </w:r>
            <w:r>
              <w:rPr>
                <w:rFonts w:ascii="Calibri"/>
                <w:spacing w:val="2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point.</w:t>
            </w:r>
            <w:r>
              <w:rPr>
                <w:rFonts w:ascii="Calibri"/>
                <w:spacing w:val="25"/>
                <w:sz w:val="22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fourth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  <w:p>
            <w:pPr>
              <w:pStyle w:val="13"/>
              <w:tabs>
                <w:tab w:val="left" w:pos="784"/>
                <w:tab w:val="left" w:pos="1218"/>
                <w:tab w:val="left" w:pos="1719"/>
                <w:tab w:val="left" w:pos="2420"/>
                <w:tab w:val="left" w:pos="2827"/>
              </w:tabs>
              <w:spacing w:before="5" w:line="41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same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phase.</w:t>
            </w:r>
          </w:p>
        </w:tc>
        <w:tc>
          <w:tcPr>
            <w:tcW w:w="3467" w:type="dxa"/>
          </w:tcPr>
          <w:p>
            <w:pPr>
              <w:pStyle w:val="13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forth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>
            <w:pPr>
              <w:pStyle w:val="13"/>
              <w:spacing w:before="5" w:line="4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coordinate_4.php.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‘Next’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fifth click.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58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63" w:type="dxa"/>
          </w:tcPr>
          <w:p>
            <w:pPr>
              <w:pStyle w:val="13"/>
              <w:spacing w:line="282" w:lineRule="exact"/>
              <w:ind w:left="107"/>
              <w:rPr>
                <w:sz w:val="24"/>
              </w:rPr>
            </w:pPr>
            <w:r>
              <w:rPr>
                <w:rFonts w:ascii="Calibri"/>
                <w:sz w:val="22"/>
              </w:rPr>
              <w:t>Click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fifth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point.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fifth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</w:p>
          <w:p>
            <w:pPr>
              <w:pStyle w:val="13"/>
              <w:spacing w:before="28" w:line="416" w:lineRule="exact"/>
              <w:ind w:left="107" w:right="97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phase.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fifth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coordinate_5.php.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7" w:hRule="atLeast"/>
        </w:trPr>
        <w:tc>
          <w:tcPr>
            <w:tcW w:w="1296" w:type="dxa"/>
          </w:tcPr>
          <w:p>
            <w:pPr>
              <w:pStyle w:val="13"/>
              <w:spacing w:line="275" w:lineRule="exact"/>
              <w:ind w:left="5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63" w:type="dxa"/>
          </w:tcPr>
          <w:p>
            <w:pPr>
              <w:pStyle w:val="13"/>
              <w:spacing w:line="268" w:lineRule="exact"/>
              <w:ind w:left="10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Click</w:t>
            </w:r>
            <w:r>
              <w:rPr>
                <w:rFonts w:ascii="Calibri" w:hAnsi="Calibri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on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‘Next’ link.</w:t>
            </w:r>
          </w:p>
        </w:tc>
        <w:tc>
          <w:tcPr>
            <w:tcW w:w="3467" w:type="dxa"/>
          </w:tcPr>
          <w:p>
            <w:pPr>
              <w:pStyle w:val="13"/>
              <w:spacing w:line="360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 be compared to coordinate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 with current username.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the coordinate is the same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 to the same click 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tolerance,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redirect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  <w:p>
            <w:pPr>
              <w:pStyle w:val="13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display.</w:t>
            </w:r>
          </w:p>
        </w:tc>
      </w:tr>
    </w:tbl>
    <w:p>
      <w:pPr>
        <w:pStyle w:val="5"/>
        <w:spacing w:line="275" w:lineRule="exact"/>
        <w:ind w:left="3195"/>
      </w:pPr>
      <w:r>
        <w:t>Table</w:t>
      </w:r>
      <w:r>
        <w:rPr>
          <w:spacing w:val="-1"/>
        </w:rPr>
        <w:t xml:space="preserve"> </w:t>
      </w:r>
      <w:r>
        <w:t>5.2:</w:t>
      </w:r>
      <w:r>
        <w:rPr>
          <w:spacing w:val="-1"/>
        </w:rPr>
        <w:t xml:space="preserve"> </w:t>
      </w:r>
      <w:r>
        <w:t>Test case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Login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7"/>
        </w:rPr>
      </w:pPr>
    </w:p>
    <w:p>
      <w:pPr>
        <w:pStyle w:val="12"/>
        <w:numPr>
          <w:ilvl w:val="1"/>
          <w:numId w:val="15"/>
        </w:numPr>
        <w:tabs>
          <w:tab w:val="left" w:pos="836"/>
        </w:tabs>
        <w:spacing w:before="90" w:after="0" w:line="240" w:lineRule="auto"/>
        <w:ind w:left="835" w:right="0" w:hanging="361"/>
        <w:jc w:val="left"/>
        <w:rPr>
          <w:sz w:val="24"/>
        </w:rPr>
      </w:pPr>
      <w:r>
        <w:rPr>
          <w:sz w:val="24"/>
        </w:rPr>
        <w:t>Summary</w:t>
      </w:r>
    </w:p>
    <w:p>
      <w:pPr>
        <w:pStyle w:val="5"/>
        <w:spacing w:before="11"/>
        <w:rPr>
          <w:sz w:val="37"/>
        </w:rPr>
      </w:pPr>
    </w:p>
    <w:p>
      <w:pPr>
        <w:pStyle w:val="5"/>
        <w:spacing w:line="480" w:lineRule="auto"/>
        <w:ind w:left="475" w:right="1204" w:firstLine="720"/>
      </w:pPr>
      <w:r>
        <w:t>This chapter explained about the result in a system in another way, what back-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do during users are</w:t>
      </w:r>
      <w:r>
        <w:rPr>
          <w:spacing w:val="-3"/>
        </w:rPr>
        <w:t xml:space="preserve"> </w:t>
      </w:r>
      <w:r>
        <w:t>register and login into the</w:t>
      </w:r>
      <w:r>
        <w:rPr>
          <w:spacing w:val="-1"/>
        </w:rPr>
        <w:t xml:space="preserve"> </w:t>
      </w:r>
      <w:r>
        <w:t>system at the</w:t>
      </w:r>
      <w:r>
        <w:rPr>
          <w:spacing w:val="-1"/>
        </w:rPr>
        <w:t xml:space="preserve"> </w:t>
      </w:r>
      <w:r>
        <w:t>front-end.</w:t>
      </w:r>
    </w:p>
    <w:p>
      <w:pPr>
        <w:spacing w:after="0" w:line="480" w:lineRule="auto"/>
        <w:sectPr>
          <w:pgSz w:w="11910" w:h="16840"/>
          <w:pgMar w:top="1400" w:right="280" w:bottom="1200" w:left="1680" w:header="0" w:footer="1000" w:gutter="0"/>
          <w:cols w:space="720" w:num="1"/>
        </w:sectPr>
      </w:pPr>
    </w:p>
    <w:p>
      <w:pPr>
        <w:pStyle w:val="2"/>
        <w:spacing w:before="79"/>
        <w:ind w:left="3121" w:right="0"/>
        <w:jc w:val="left"/>
      </w:pPr>
      <w:bookmarkStart w:id="65" w:name="_bookmark45"/>
      <w:bookmarkEnd w:id="65"/>
      <w:r>
        <w:t>CHAPTER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CONCLUSION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7"/>
        </w:rPr>
      </w:pPr>
    </w:p>
    <w:p>
      <w:pPr>
        <w:pStyle w:val="12"/>
        <w:numPr>
          <w:ilvl w:val="1"/>
          <w:numId w:val="17"/>
        </w:numPr>
        <w:tabs>
          <w:tab w:val="left" w:pos="836"/>
        </w:tabs>
        <w:spacing w:before="90" w:after="0" w:line="240" w:lineRule="auto"/>
        <w:ind w:left="835" w:right="0" w:hanging="361"/>
        <w:jc w:val="left"/>
        <w:rPr>
          <w:sz w:val="24"/>
        </w:rPr>
      </w:pPr>
      <w:bookmarkStart w:id="66" w:name="_bookmark46"/>
      <w:bookmarkEnd w:id="66"/>
      <w:bookmarkStart w:id="67" w:name="_bookmark46"/>
      <w:bookmarkEnd w:id="67"/>
      <w:r>
        <w:rPr>
          <w:sz w:val="24"/>
        </w:rPr>
        <w:t>Introduction</w:t>
      </w:r>
    </w:p>
    <w:p>
      <w:pPr>
        <w:pStyle w:val="5"/>
        <w:rPr>
          <w:sz w:val="26"/>
        </w:rPr>
      </w:pPr>
    </w:p>
    <w:p>
      <w:pPr>
        <w:pStyle w:val="5"/>
        <w:spacing w:before="218" w:line="480" w:lineRule="auto"/>
        <w:ind w:left="475" w:right="1133" w:firstLine="720"/>
        <w:jc w:val="both"/>
      </w:pPr>
      <w:r>
        <w:t>This chapter will discuss about writing a conclusion which is the final part of</w:t>
      </w:r>
      <w:r>
        <w:rPr>
          <w:spacing w:val="1"/>
        </w:rPr>
        <w:t xml:space="preserve"> </w:t>
      </w:r>
      <w:r>
        <w:t>the research paper. Conclusion usually allow researcher to have some last words of</w:t>
      </w:r>
      <w:r>
        <w:rPr>
          <w:spacing w:val="1"/>
        </w:rPr>
        <w:t xml:space="preserve"> </w:t>
      </w:r>
      <w:r>
        <w:t>subject which include this research project. It also allows can synthesize our thoughts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 discuss about future</w:t>
      </w:r>
      <w:r>
        <w:rPr>
          <w:spacing w:val="-2"/>
        </w:rPr>
        <w:t xml:space="preserve"> </w:t>
      </w:r>
      <w:r>
        <w:t>work.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30"/>
        </w:rPr>
      </w:pPr>
    </w:p>
    <w:p>
      <w:pPr>
        <w:pStyle w:val="12"/>
        <w:numPr>
          <w:ilvl w:val="1"/>
          <w:numId w:val="17"/>
        </w:numPr>
        <w:tabs>
          <w:tab w:val="left" w:pos="836"/>
        </w:tabs>
        <w:spacing w:before="0" w:after="0" w:line="240" w:lineRule="auto"/>
        <w:ind w:left="835" w:right="0" w:hanging="361"/>
        <w:jc w:val="left"/>
        <w:rPr>
          <w:sz w:val="24"/>
        </w:rPr>
      </w:pPr>
      <w:bookmarkStart w:id="68" w:name="_bookmark47"/>
      <w:bookmarkEnd w:id="68"/>
      <w:bookmarkStart w:id="69" w:name="_bookmark47"/>
      <w:bookmarkEnd w:id="69"/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</w:t>
      </w:r>
    </w:p>
    <w:p>
      <w:pPr>
        <w:pStyle w:val="5"/>
        <w:rPr>
          <w:sz w:val="26"/>
        </w:rPr>
      </w:pPr>
    </w:p>
    <w:p>
      <w:pPr>
        <w:pStyle w:val="5"/>
        <w:spacing w:before="217" w:line="480" w:lineRule="auto"/>
        <w:ind w:left="475" w:right="1136" w:firstLine="720"/>
        <w:jc w:val="both"/>
      </w:pPr>
      <w:r>
        <w:t>Graphical password authentication implemented in web-based system is 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textual-based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authentication implemented in web-based system. Then to implement the graphical</w:t>
      </w:r>
      <w:r>
        <w:rPr>
          <w:spacing w:val="1"/>
        </w:rPr>
        <w:t xml:space="preserve"> </w:t>
      </w:r>
      <w:r>
        <w:t>password authentication using passpoints scheme. Finally, to test the effectiveness of</w:t>
      </w:r>
      <w:r>
        <w:rPr>
          <w:spacing w:val="1"/>
        </w:rPr>
        <w:t xml:space="preserve"> </w:t>
      </w:r>
      <w:r>
        <w:t>graphical</w:t>
      </w:r>
      <w:r>
        <w:rPr>
          <w:spacing w:val="-14"/>
        </w:rPr>
        <w:t xml:space="preserve"> </w:t>
      </w:r>
      <w:r>
        <w:t>password</w:t>
      </w:r>
      <w:r>
        <w:rPr>
          <w:spacing w:val="-15"/>
        </w:rPr>
        <w:t xml:space="preserve"> </w:t>
      </w:r>
      <w:r>
        <w:t>authentication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passpoints</w:t>
      </w:r>
      <w:r>
        <w:rPr>
          <w:spacing w:val="-14"/>
        </w:rPr>
        <w:t xml:space="preserve"> </w:t>
      </w:r>
      <w:r>
        <w:t>scheme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authenticate</w:t>
      </w:r>
      <w:r>
        <w:rPr>
          <w:spacing w:val="-15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web system.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30"/>
        </w:rPr>
      </w:pPr>
    </w:p>
    <w:p>
      <w:pPr>
        <w:pStyle w:val="12"/>
        <w:numPr>
          <w:ilvl w:val="1"/>
          <w:numId w:val="17"/>
        </w:numPr>
        <w:tabs>
          <w:tab w:val="left" w:pos="836"/>
        </w:tabs>
        <w:spacing w:before="0" w:after="0" w:line="240" w:lineRule="auto"/>
        <w:ind w:left="835" w:right="0" w:hanging="361"/>
        <w:jc w:val="left"/>
        <w:rPr>
          <w:sz w:val="24"/>
        </w:rPr>
      </w:pPr>
      <w:bookmarkStart w:id="70" w:name="_bookmark48"/>
      <w:bookmarkEnd w:id="70"/>
      <w:bookmarkStart w:id="71" w:name="_bookmark48"/>
      <w:bookmarkEnd w:id="71"/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</w:p>
    <w:p>
      <w:pPr>
        <w:pStyle w:val="5"/>
        <w:rPr>
          <w:sz w:val="26"/>
        </w:rPr>
      </w:pPr>
    </w:p>
    <w:p>
      <w:pPr>
        <w:pStyle w:val="5"/>
        <w:spacing w:before="217" w:line="480" w:lineRule="auto"/>
        <w:ind w:left="475" w:right="1142" w:firstLine="720"/>
        <w:jc w:val="both"/>
      </w:pPr>
      <w:r>
        <w:t>In the future, hopefully this system can be applied in real life because it may</w:t>
      </w:r>
      <w:r>
        <w:rPr>
          <w:spacing w:val="1"/>
        </w:rPr>
        <w:t xml:space="preserve"> </w:t>
      </w:r>
      <w:r>
        <w:t>help</w:t>
      </w:r>
      <w:r>
        <w:rPr>
          <w:spacing w:val="16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secret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privacy</w:t>
      </w:r>
      <w:r>
        <w:rPr>
          <w:spacing w:val="15"/>
        </w:rPr>
        <w:t xml:space="preserve"> </w:t>
      </w:r>
      <w:r>
        <w:t>account</w:t>
      </w:r>
      <w:r>
        <w:rPr>
          <w:spacing w:val="17"/>
        </w:rPr>
        <w:t xml:space="preserve"> </w:t>
      </w:r>
      <w:r>
        <w:t>want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keep</w:t>
      </w:r>
      <w:r>
        <w:rPr>
          <w:spacing w:val="15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account</w:t>
      </w:r>
      <w:r>
        <w:rPr>
          <w:spacing w:val="19"/>
        </w:rPr>
        <w:t xml:space="preserve"> </w:t>
      </w:r>
      <w:r>
        <w:t>private</w:t>
      </w:r>
      <w:r>
        <w:rPr>
          <w:spacing w:val="15"/>
        </w:rPr>
        <w:t xml:space="preserve"> </w:t>
      </w:r>
      <w:r>
        <w:t>and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spacing w:before="79" w:line="480" w:lineRule="auto"/>
        <w:ind w:left="475" w:right="1136"/>
        <w:jc w:val="both"/>
      </w:pPr>
      <w:r>
        <w:t>protect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privacy.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secure,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 click</w:t>
      </w:r>
      <w:r>
        <w:rPr>
          <w:spacing w:val="-4"/>
        </w:rPr>
        <w:t xml:space="preserve"> </w:t>
      </w:r>
      <w:r>
        <w:t>points</w:t>
      </w:r>
      <w:r>
        <w:rPr>
          <w:spacing w:val="-57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 good if they have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 character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password.</w:t>
      </w:r>
    </w:p>
    <w:p>
      <w:pPr>
        <w:pStyle w:val="12"/>
        <w:numPr>
          <w:ilvl w:val="1"/>
          <w:numId w:val="17"/>
        </w:numPr>
        <w:tabs>
          <w:tab w:val="left" w:pos="836"/>
        </w:tabs>
        <w:spacing w:before="159" w:after="0" w:line="240" w:lineRule="auto"/>
        <w:ind w:left="835" w:right="0" w:hanging="361"/>
        <w:jc w:val="left"/>
        <w:rPr>
          <w:sz w:val="24"/>
        </w:rPr>
      </w:pPr>
      <w:r>
        <w:rPr>
          <w:sz w:val="24"/>
        </w:rPr>
        <w:t>Summary</w:t>
      </w:r>
    </w:p>
    <w:p>
      <w:pPr>
        <w:pStyle w:val="5"/>
        <w:spacing w:before="11"/>
        <w:rPr>
          <w:sz w:val="37"/>
        </w:rPr>
      </w:pPr>
    </w:p>
    <w:p>
      <w:pPr>
        <w:pStyle w:val="5"/>
        <w:spacing w:line="480" w:lineRule="auto"/>
        <w:ind w:left="475" w:right="1135"/>
        <w:jc w:val="both"/>
      </w:pPr>
      <w:r>
        <w:t>In conclusion, it is important to know what kind of algorithm are suitable for a system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graphical</w:t>
      </w:r>
      <w:r>
        <w:rPr>
          <w:spacing w:val="-5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passpoints</w:t>
      </w:r>
      <w:r>
        <w:rPr>
          <w:spacing w:val="-6"/>
        </w:rPr>
        <w:t xml:space="preserve"> </w:t>
      </w:r>
      <w:r>
        <w:t>scheme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many aspects. It will secure the users to make an authentication process in spite of the</w:t>
      </w:r>
      <w:r>
        <w:rPr>
          <w:spacing w:val="1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it takes users longer</w:t>
      </w:r>
      <w:r>
        <w:rPr>
          <w:spacing w:val="1"/>
        </w:rPr>
        <w:t xml:space="preserve"> </w:t>
      </w:r>
      <w:r>
        <w:t>time to access into a system.</w:t>
      </w:r>
    </w:p>
    <w:p>
      <w:pPr>
        <w:spacing w:after="0" w:line="480" w:lineRule="auto"/>
        <w:jc w:val="both"/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6"/>
        </w:rPr>
      </w:pPr>
    </w:p>
    <w:p>
      <w:pPr>
        <w:pStyle w:val="2"/>
        <w:ind w:left="583"/>
      </w:pPr>
      <w:bookmarkStart w:id="72" w:name="_bookmark49"/>
      <w:bookmarkEnd w:id="72"/>
      <w:r>
        <w:t>REFERENCES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12"/>
        <w:numPr>
          <w:ilvl w:val="0"/>
          <w:numId w:val="18"/>
        </w:numPr>
        <w:tabs>
          <w:tab w:val="left" w:pos="1196"/>
        </w:tabs>
        <w:spacing w:before="169" w:after="0" w:line="259" w:lineRule="auto"/>
        <w:ind w:left="1195" w:right="1136" w:hanging="720"/>
        <w:jc w:val="both"/>
        <w:rPr>
          <w:sz w:val="24"/>
        </w:rPr>
      </w:pPr>
      <w:r>
        <w:rPr>
          <w:sz w:val="24"/>
        </w:rPr>
        <w:t>Wiedenbeck, S., Waters, J., Birget, J.-C., Brodskiy, A., &amp; Memon, N. (2005).</w:t>
      </w:r>
      <w:r>
        <w:rPr>
          <w:spacing w:val="1"/>
          <w:sz w:val="24"/>
        </w:rPr>
        <w:t xml:space="preserve"> </w:t>
      </w:r>
      <w:r>
        <w:rPr>
          <w:sz w:val="24"/>
        </w:rPr>
        <w:t>PassPoints: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longitudinal</w:t>
      </w:r>
      <w:r>
        <w:rPr>
          <w:spacing w:val="-6"/>
          <w:sz w:val="24"/>
        </w:rPr>
        <w:t xml:space="preserve"> </w:t>
      </w:r>
      <w:r>
        <w:rPr>
          <w:sz w:val="24"/>
        </w:rPr>
        <w:t>evaluation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graphical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7"/>
          <w:sz w:val="24"/>
        </w:rPr>
        <w:t xml:space="preserve"> </w:t>
      </w:r>
      <w:r>
        <w:rPr>
          <w:sz w:val="24"/>
        </w:rPr>
        <w:t>system.</w:t>
      </w:r>
      <w:r>
        <w:rPr>
          <w:spacing w:val="-57"/>
          <w:sz w:val="24"/>
        </w:rPr>
        <w:t xml:space="preserve"> </w:t>
      </w:r>
      <w:r>
        <w:rPr>
          <w:sz w:val="24"/>
        </w:rPr>
        <w:t>p. 26.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60" w:after="0" w:line="259" w:lineRule="auto"/>
        <w:ind w:left="1195" w:right="1136" w:hanging="720"/>
        <w:jc w:val="both"/>
        <w:rPr>
          <w:sz w:val="24"/>
        </w:rPr>
      </w:pPr>
      <w:r>
        <w:rPr>
          <w:sz w:val="24"/>
        </w:rPr>
        <w:t>Aakansha</w:t>
      </w:r>
      <w:r>
        <w:rPr>
          <w:spacing w:val="1"/>
          <w:sz w:val="24"/>
        </w:rPr>
        <w:t xml:space="preserve"> </w:t>
      </w:r>
      <w:r>
        <w:rPr>
          <w:sz w:val="24"/>
        </w:rPr>
        <w:t>Gokhale,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Vijaya</w:t>
      </w:r>
      <w:r>
        <w:rPr>
          <w:spacing w:val="1"/>
          <w:sz w:val="24"/>
        </w:rPr>
        <w:t xml:space="preserve"> </w:t>
      </w:r>
      <w:r>
        <w:rPr>
          <w:sz w:val="24"/>
        </w:rPr>
        <w:t>Waghmare.</w:t>
      </w:r>
      <w:r>
        <w:rPr>
          <w:spacing w:val="1"/>
          <w:sz w:val="24"/>
        </w:rPr>
        <w:t xml:space="preserve"> </w:t>
      </w:r>
      <w:r>
        <w:rPr>
          <w:sz w:val="24"/>
        </w:rPr>
        <w:t>(2013).</w:t>
      </w:r>
      <w:r>
        <w:rPr>
          <w:spacing w:val="1"/>
          <w:sz w:val="24"/>
        </w:rPr>
        <w:t xml:space="preserve"> </w:t>
      </w:r>
      <w:r>
        <w:rPr>
          <w:sz w:val="24"/>
        </w:rPr>
        <w:t>Graphical</w:t>
      </w:r>
      <w:r>
        <w:rPr>
          <w:spacing w:val="1"/>
          <w:sz w:val="24"/>
        </w:rPr>
        <w:t xml:space="preserve"> </w:t>
      </w:r>
      <w:r>
        <w:rPr>
          <w:sz w:val="24"/>
        </w:rPr>
        <w:t>Password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Techniques: A Review. 7.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60" w:after="0" w:line="259" w:lineRule="auto"/>
        <w:ind w:left="1195" w:right="1137" w:hanging="720"/>
        <w:jc w:val="both"/>
        <w:rPr>
          <w:sz w:val="24"/>
        </w:rPr>
      </w:pPr>
      <w:r>
        <w:rPr>
          <w:sz w:val="24"/>
        </w:rPr>
        <w:t>Ahmet Emir Dirik, Nasir Memon, &amp; Jean-Camille Birget. (2007). Modeling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PassPoints</w:t>
      </w:r>
      <w:r>
        <w:rPr>
          <w:spacing w:val="-1"/>
          <w:sz w:val="24"/>
        </w:rPr>
        <w:t xml:space="preserve"> </w:t>
      </w:r>
      <w:r>
        <w:rPr>
          <w:sz w:val="24"/>
        </w:rPr>
        <w:t>graphical password scheme. 8.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58" w:after="0" w:line="259" w:lineRule="auto"/>
        <w:ind w:left="1195" w:right="1134" w:hanging="720"/>
        <w:jc w:val="both"/>
        <w:rPr>
          <w:sz w:val="24"/>
        </w:rPr>
      </w:pPr>
      <w:r>
        <w:rPr>
          <w:color w:val="202020"/>
          <w:sz w:val="24"/>
        </w:rPr>
        <w:t>Nelson,</w:t>
      </w:r>
      <w:r>
        <w:rPr>
          <w:color w:val="202020"/>
          <w:spacing w:val="54"/>
          <w:sz w:val="24"/>
        </w:rPr>
        <w:t xml:space="preserve"> </w:t>
      </w:r>
      <w:r>
        <w:rPr>
          <w:color w:val="202020"/>
          <w:sz w:val="24"/>
        </w:rPr>
        <w:t>D.</w:t>
      </w:r>
      <w:r>
        <w:rPr>
          <w:color w:val="202020"/>
          <w:spacing w:val="54"/>
          <w:sz w:val="24"/>
        </w:rPr>
        <w:t xml:space="preserve"> </w:t>
      </w:r>
      <w:r>
        <w:rPr>
          <w:color w:val="202020"/>
          <w:sz w:val="24"/>
        </w:rPr>
        <w:t>L.,</w:t>
      </w:r>
      <w:r>
        <w:rPr>
          <w:color w:val="202020"/>
          <w:spacing w:val="54"/>
          <w:sz w:val="24"/>
        </w:rPr>
        <w:t xml:space="preserve"> </w:t>
      </w:r>
      <w:r>
        <w:rPr>
          <w:color w:val="202020"/>
          <w:sz w:val="24"/>
        </w:rPr>
        <w:t>Reed,</w:t>
      </w:r>
      <w:r>
        <w:rPr>
          <w:color w:val="202020"/>
          <w:spacing w:val="54"/>
          <w:sz w:val="24"/>
        </w:rPr>
        <w:t xml:space="preserve"> </w:t>
      </w:r>
      <w:r>
        <w:rPr>
          <w:color w:val="202020"/>
          <w:sz w:val="24"/>
        </w:rPr>
        <w:t>V.</w:t>
      </w:r>
      <w:r>
        <w:rPr>
          <w:color w:val="202020"/>
          <w:spacing w:val="54"/>
          <w:sz w:val="24"/>
        </w:rPr>
        <w:t xml:space="preserve"> </w:t>
      </w:r>
      <w:r>
        <w:rPr>
          <w:color w:val="202020"/>
          <w:sz w:val="24"/>
        </w:rPr>
        <w:t>S.,</w:t>
      </w:r>
      <w:r>
        <w:rPr>
          <w:color w:val="202020"/>
          <w:spacing w:val="53"/>
          <w:sz w:val="24"/>
        </w:rPr>
        <w:t xml:space="preserve"> </w:t>
      </w:r>
      <w:r>
        <w:rPr>
          <w:color w:val="202020"/>
          <w:sz w:val="24"/>
        </w:rPr>
        <w:t>&amp;</w:t>
      </w:r>
      <w:r>
        <w:rPr>
          <w:color w:val="202020"/>
          <w:spacing w:val="55"/>
          <w:sz w:val="24"/>
        </w:rPr>
        <w:t xml:space="preserve"> </w:t>
      </w:r>
      <w:r>
        <w:rPr>
          <w:color w:val="202020"/>
          <w:sz w:val="24"/>
        </w:rPr>
        <w:t>Walling,</w:t>
      </w:r>
      <w:r>
        <w:rPr>
          <w:color w:val="202020"/>
          <w:spacing w:val="55"/>
          <w:sz w:val="24"/>
        </w:rPr>
        <w:t xml:space="preserve"> </w:t>
      </w:r>
      <w:r>
        <w:rPr>
          <w:color w:val="202020"/>
          <w:sz w:val="24"/>
        </w:rPr>
        <w:t>J.</w:t>
      </w:r>
      <w:r>
        <w:rPr>
          <w:color w:val="202020"/>
          <w:spacing w:val="54"/>
          <w:sz w:val="24"/>
        </w:rPr>
        <w:t xml:space="preserve"> </w:t>
      </w:r>
      <w:r>
        <w:rPr>
          <w:color w:val="202020"/>
          <w:sz w:val="24"/>
        </w:rPr>
        <w:t>R.</w:t>
      </w:r>
      <w:r>
        <w:rPr>
          <w:color w:val="202020"/>
          <w:spacing w:val="54"/>
          <w:sz w:val="24"/>
        </w:rPr>
        <w:t xml:space="preserve"> </w:t>
      </w:r>
      <w:r>
        <w:rPr>
          <w:color w:val="202020"/>
          <w:sz w:val="24"/>
        </w:rPr>
        <w:t>(1976).</w:t>
      </w:r>
      <w:r>
        <w:rPr>
          <w:color w:val="202020"/>
          <w:spacing w:val="53"/>
          <w:sz w:val="24"/>
        </w:rPr>
        <w:t xml:space="preserve"> </w:t>
      </w:r>
      <w:r>
        <w:rPr>
          <w:color w:val="202020"/>
          <w:sz w:val="24"/>
        </w:rPr>
        <w:t>Pictorial</w:t>
      </w:r>
      <w:r>
        <w:rPr>
          <w:color w:val="202020"/>
          <w:spacing w:val="55"/>
          <w:sz w:val="24"/>
        </w:rPr>
        <w:t xml:space="preserve"> </w:t>
      </w:r>
      <w:r>
        <w:rPr>
          <w:color w:val="202020"/>
          <w:sz w:val="24"/>
        </w:rPr>
        <w:t>superiority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effect.</w:t>
      </w:r>
      <w:r>
        <w:rPr>
          <w:color w:val="202020"/>
          <w:spacing w:val="-2"/>
          <w:sz w:val="24"/>
        </w:rPr>
        <w:t xml:space="preserve"> </w:t>
      </w:r>
      <w:r>
        <w:rPr>
          <w:i/>
          <w:color w:val="202020"/>
          <w:sz w:val="24"/>
        </w:rPr>
        <w:t>Journal</w:t>
      </w:r>
      <w:r>
        <w:rPr>
          <w:i/>
          <w:color w:val="202020"/>
          <w:spacing w:val="-6"/>
          <w:sz w:val="24"/>
        </w:rPr>
        <w:t xml:space="preserve"> </w:t>
      </w:r>
      <w:r>
        <w:rPr>
          <w:i/>
          <w:color w:val="202020"/>
          <w:sz w:val="24"/>
        </w:rPr>
        <w:t>of</w:t>
      </w:r>
      <w:r>
        <w:rPr>
          <w:i/>
          <w:color w:val="202020"/>
          <w:spacing w:val="-6"/>
          <w:sz w:val="24"/>
        </w:rPr>
        <w:t xml:space="preserve"> </w:t>
      </w:r>
      <w:r>
        <w:rPr>
          <w:i/>
          <w:color w:val="202020"/>
          <w:sz w:val="24"/>
        </w:rPr>
        <w:t>experimental</w:t>
      </w:r>
      <w:r>
        <w:rPr>
          <w:i/>
          <w:color w:val="202020"/>
          <w:spacing w:val="-5"/>
          <w:sz w:val="24"/>
        </w:rPr>
        <w:t xml:space="preserve"> </w:t>
      </w:r>
      <w:r>
        <w:rPr>
          <w:i/>
          <w:color w:val="202020"/>
          <w:sz w:val="24"/>
        </w:rPr>
        <w:t>psychology.</w:t>
      </w:r>
      <w:r>
        <w:rPr>
          <w:i/>
          <w:color w:val="202020"/>
          <w:spacing w:val="-4"/>
          <w:sz w:val="24"/>
        </w:rPr>
        <w:t xml:space="preserve"> </w:t>
      </w:r>
      <w:r>
        <w:rPr>
          <w:i/>
          <w:color w:val="202020"/>
          <w:sz w:val="24"/>
        </w:rPr>
        <w:t>Human</w:t>
      </w:r>
      <w:r>
        <w:rPr>
          <w:i/>
          <w:color w:val="202020"/>
          <w:spacing w:val="-6"/>
          <w:sz w:val="24"/>
        </w:rPr>
        <w:t xml:space="preserve"> </w:t>
      </w:r>
      <w:r>
        <w:rPr>
          <w:i/>
          <w:color w:val="202020"/>
          <w:sz w:val="24"/>
        </w:rPr>
        <w:t>learning</w:t>
      </w:r>
      <w:r>
        <w:rPr>
          <w:i/>
          <w:color w:val="202020"/>
          <w:spacing w:val="-6"/>
          <w:sz w:val="24"/>
        </w:rPr>
        <w:t xml:space="preserve"> </w:t>
      </w:r>
      <w:r>
        <w:rPr>
          <w:i/>
          <w:color w:val="202020"/>
          <w:sz w:val="24"/>
        </w:rPr>
        <w:t>and</w:t>
      </w:r>
      <w:r>
        <w:rPr>
          <w:i/>
          <w:color w:val="202020"/>
          <w:spacing w:val="-6"/>
          <w:sz w:val="24"/>
        </w:rPr>
        <w:t xml:space="preserve"> </w:t>
      </w:r>
      <w:r>
        <w:rPr>
          <w:i/>
          <w:color w:val="202020"/>
          <w:sz w:val="24"/>
        </w:rPr>
        <w:t>memory</w:t>
      </w:r>
      <w:r>
        <w:rPr>
          <w:color w:val="202020"/>
          <w:sz w:val="24"/>
        </w:rPr>
        <w:t xml:space="preserve">, </w:t>
      </w:r>
      <w:r>
        <w:rPr>
          <w:i/>
          <w:color w:val="202020"/>
          <w:sz w:val="24"/>
        </w:rPr>
        <w:t>2</w:t>
      </w:r>
      <w:r>
        <w:rPr>
          <w:color w:val="202020"/>
          <w:sz w:val="24"/>
        </w:rPr>
        <w:t>(5),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523–528.</w:t>
      </w:r>
    </w:p>
    <w:p>
      <w:pPr>
        <w:pStyle w:val="12"/>
        <w:numPr>
          <w:ilvl w:val="0"/>
          <w:numId w:val="18"/>
        </w:numPr>
        <w:tabs>
          <w:tab w:val="left" w:pos="1195"/>
          <w:tab w:val="left" w:pos="1196"/>
        </w:tabs>
        <w:spacing w:before="159" w:after="0" w:line="240" w:lineRule="auto"/>
        <w:ind w:left="1195" w:right="0" w:hanging="721"/>
        <w:jc w:val="left"/>
        <w:rPr>
          <w:sz w:val="24"/>
        </w:rPr>
      </w:pPr>
      <w:r>
        <w:rPr>
          <w:sz w:val="24"/>
        </w:rPr>
        <w:t>Dhamija,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(n.d.).</w:t>
      </w:r>
      <w:r>
        <w:rPr>
          <w:spacing w:val="-1"/>
          <w:sz w:val="24"/>
        </w:rPr>
        <w:t xml:space="preserve"> </w:t>
      </w:r>
      <w:r>
        <w:rPr>
          <w:sz w:val="24"/>
        </w:rPr>
        <w:t>Hash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83" w:after="0" w:line="259" w:lineRule="auto"/>
        <w:ind w:left="1195" w:right="1135" w:hanging="720"/>
        <w:jc w:val="both"/>
        <w:rPr>
          <w:sz w:val="24"/>
        </w:rPr>
      </w:pPr>
      <w:r>
        <w:rPr>
          <w:sz w:val="24"/>
        </w:rPr>
        <w:t>Khan , W. Z., &amp; Aalsalem, M. Y. (19 December, 2013). A Graphical Password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System for</w:t>
      </w:r>
      <w:r>
        <w:rPr>
          <w:spacing w:val="-2"/>
          <w:sz w:val="24"/>
        </w:rPr>
        <w:t xml:space="preserve"> </w:t>
      </w:r>
      <w:r>
        <w:rPr>
          <w:sz w:val="24"/>
        </w:rPr>
        <w:t>Small Mobile Devices. p. 11.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60" w:after="0" w:line="259" w:lineRule="auto"/>
        <w:ind w:left="1195" w:right="1134" w:hanging="720"/>
        <w:jc w:val="both"/>
        <w:rPr>
          <w:sz w:val="24"/>
        </w:rPr>
      </w:pPr>
      <w:r>
        <w:rPr>
          <w:sz w:val="24"/>
        </w:rPr>
        <w:t>Manjunath G, Satheesh K, Saranyadevi C, &amp; Nithya M. (2014). Text-Based</w:t>
      </w:r>
      <w:r>
        <w:rPr>
          <w:spacing w:val="1"/>
          <w:sz w:val="24"/>
        </w:rPr>
        <w:t xml:space="preserve"> </w:t>
      </w:r>
      <w:r>
        <w:rPr>
          <w:sz w:val="24"/>
        </w:rPr>
        <w:t>Shoulder</w:t>
      </w:r>
      <w:r>
        <w:rPr>
          <w:spacing w:val="-3"/>
          <w:sz w:val="24"/>
        </w:rPr>
        <w:t xml:space="preserve"> </w:t>
      </w:r>
      <w:r>
        <w:rPr>
          <w:sz w:val="24"/>
        </w:rPr>
        <w:t>Surfing Resistant Graphical Password</w:t>
      </w:r>
      <w:r>
        <w:rPr>
          <w:spacing w:val="-1"/>
          <w:sz w:val="24"/>
        </w:rPr>
        <w:t xml:space="preserve"> </w:t>
      </w:r>
      <w:r>
        <w:rPr>
          <w:sz w:val="24"/>
        </w:rPr>
        <w:t>Scheme. 4.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60" w:after="0" w:line="259" w:lineRule="auto"/>
        <w:ind w:left="1195" w:right="1138" w:hanging="720"/>
        <w:jc w:val="both"/>
        <w:rPr>
          <w:sz w:val="24"/>
        </w:rPr>
      </w:pPr>
      <w:r>
        <w:rPr>
          <w:sz w:val="24"/>
        </w:rPr>
        <w:t>N.Asokan. (16 May, 2014). A Closer Look at Recognition-based Graphical</w:t>
      </w:r>
      <w:r>
        <w:rPr>
          <w:spacing w:val="1"/>
          <w:sz w:val="24"/>
        </w:rPr>
        <w:t xml:space="preserve"> </w:t>
      </w:r>
      <w:r>
        <w:rPr>
          <w:sz w:val="24"/>
        </w:rPr>
        <w:t>Passwords.</w:t>
      </w:r>
      <w:r>
        <w:rPr>
          <w:spacing w:val="-1"/>
          <w:sz w:val="24"/>
        </w:rPr>
        <w:t xml:space="preserve"> </w:t>
      </w:r>
      <w:r>
        <w:rPr>
          <w:sz w:val="24"/>
        </w:rPr>
        <w:t>p. 13.</w:t>
      </w:r>
    </w:p>
    <w:p>
      <w:pPr>
        <w:pStyle w:val="12"/>
        <w:numPr>
          <w:ilvl w:val="0"/>
          <w:numId w:val="18"/>
        </w:numPr>
        <w:tabs>
          <w:tab w:val="left" w:pos="1195"/>
          <w:tab w:val="left" w:pos="1196"/>
        </w:tabs>
        <w:spacing w:before="160" w:after="0" w:line="240" w:lineRule="auto"/>
        <w:ind w:left="1195" w:right="0" w:hanging="721"/>
        <w:jc w:val="left"/>
        <w:rPr>
          <w:sz w:val="24"/>
        </w:rPr>
      </w:pPr>
      <w:r>
        <w:rPr>
          <w:sz w:val="24"/>
        </w:rPr>
        <w:t>Tao,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(2006).</w:t>
      </w:r>
      <w:r>
        <w:rPr>
          <w:spacing w:val="-1"/>
          <w:sz w:val="24"/>
        </w:rPr>
        <w:t xml:space="preserve"> </w:t>
      </w:r>
      <w:r>
        <w:rPr>
          <w:sz w:val="24"/>
        </w:rPr>
        <w:t>Pass-Go,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Password Scheme.</w:t>
      </w:r>
      <w:r>
        <w:rPr>
          <w:spacing w:val="-1"/>
          <w:sz w:val="24"/>
        </w:rPr>
        <w:t xml:space="preserve"> </w:t>
      </w:r>
      <w:r>
        <w:rPr>
          <w:sz w:val="24"/>
        </w:rPr>
        <w:t>11.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82" w:after="0" w:line="259" w:lineRule="auto"/>
        <w:ind w:left="1195" w:right="1138" w:hanging="720"/>
        <w:jc w:val="both"/>
        <w:rPr>
          <w:sz w:val="24"/>
        </w:rPr>
      </w:pPr>
      <w:r>
        <w:rPr>
          <w:sz w:val="24"/>
        </w:rPr>
        <w:t>Towseef</w:t>
      </w:r>
      <w:r>
        <w:rPr>
          <w:spacing w:val="1"/>
          <w:sz w:val="24"/>
        </w:rPr>
        <w:t xml:space="preserve"> </w:t>
      </w:r>
      <w:r>
        <w:rPr>
          <w:sz w:val="24"/>
        </w:rPr>
        <w:t>Akram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Vakeel</w:t>
      </w:r>
      <w:r>
        <w:rPr>
          <w:spacing w:val="1"/>
          <w:sz w:val="24"/>
        </w:rPr>
        <w:t xml:space="preserve"> </w:t>
      </w:r>
      <w:r>
        <w:rPr>
          <w:sz w:val="24"/>
        </w:rPr>
        <w:t>Ahmad,</w:t>
      </w:r>
      <w:r>
        <w:rPr>
          <w:spacing w:val="1"/>
          <w:sz w:val="24"/>
        </w:rPr>
        <w:t xml:space="preserve"> </w:t>
      </w:r>
      <w:r>
        <w:rPr>
          <w:sz w:val="24"/>
        </w:rPr>
        <w:t>Israrul</w:t>
      </w:r>
      <w:r>
        <w:rPr>
          <w:spacing w:val="1"/>
          <w:sz w:val="24"/>
        </w:rPr>
        <w:t xml:space="preserve"> </w:t>
      </w:r>
      <w:r>
        <w:rPr>
          <w:sz w:val="24"/>
        </w:rPr>
        <w:t>Haq,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Monisa</w:t>
      </w:r>
      <w:r>
        <w:rPr>
          <w:spacing w:val="1"/>
          <w:sz w:val="24"/>
        </w:rPr>
        <w:t xml:space="preserve"> </w:t>
      </w:r>
      <w:r>
        <w:rPr>
          <w:sz w:val="24"/>
        </w:rPr>
        <w:t>Nazir.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Password Authentication. 7.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58" w:after="0" w:line="259" w:lineRule="auto"/>
        <w:ind w:left="1195" w:right="1138" w:hanging="720"/>
        <w:jc w:val="both"/>
        <w:rPr>
          <w:sz w:val="24"/>
        </w:rPr>
      </w:pPr>
      <w:r>
        <w:rPr>
          <w:sz w:val="24"/>
        </w:rPr>
        <w:t>Vishal</w:t>
      </w:r>
      <w:r>
        <w:rPr>
          <w:spacing w:val="-13"/>
          <w:sz w:val="24"/>
        </w:rPr>
        <w:t xml:space="preserve"> </w:t>
      </w:r>
      <w:r>
        <w:rPr>
          <w:sz w:val="24"/>
        </w:rPr>
        <w:t>Kolhe,</w:t>
      </w:r>
      <w:r>
        <w:rPr>
          <w:spacing w:val="-13"/>
          <w:sz w:val="24"/>
        </w:rPr>
        <w:t xml:space="preserve"> </w:t>
      </w:r>
      <w:r>
        <w:rPr>
          <w:sz w:val="24"/>
        </w:rPr>
        <w:t>Vipul</w:t>
      </w:r>
      <w:r>
        <w:rPr>
          <w:spacing w:val="-10"/>
          <w:sz w:val="24"/>
        </w:rPr>
        <w:t xml:space="preserve"> </w:t>
      </w:r>
      <w:r>
        <w:rPr>
          <w:sz w:val="24"/>
        </w:rPr>
        <w:t>Gunjal,</w:t>
      </w:r>
      <w:r>
        <w:rPr>
          <w:spacing w:val="-13"/>
          <w:sz w:val="24"/>
        </w:rPr>
        <w:t xml:space="preserve"> </w:t>
      </w:r>
      <w:r>
        <w:rPr>
          <w:sz w:val="24"/>
        </w:rPr>
        <w:t>Sayali</w:t>
      </w:r>
      <w:r>
        <w:rPr>
          <w:spacing w:val="-12"/>
          <w:sz w:val="24"/>
        </w:rPr>
        <w:t xml:space="preserve"> </w:t>
      </w:r>
      <w:r>
        <w:rPr>
          <w:sz w:val="24"/>
        </w:rPr>
        <w:t>Kalasakar,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Pranjal</w:t>
      </w:r>
      <w:r>
        <w:rPr>
          <w:spacing w:val="-13"/>
          <w:sz w:val="24"/>
        </w:rPr>
        <w:t xml:space="preserve"> </w:t>
      </w:r>
      <w:r>
        <w:rPr>
          <w:sz w:val="24"/>
        </w:rPr>
        <w:t>Rathod.</w:t>
      </w:r>
      <w:r>
        <w:rPr>
          <w:spacing w:val="-12"/>
          <w:sz w:val="24"/>
        </w:rPr>
        <w:t xml:space="preserve"> </w:t>
      </w:r>
      <w:r>
        <w:rPr>
          <w:sz w:val="24"/>
        </w:rPr>
        <w:t>(2013).</w:t>
      </w:r>
      <w:r>
        <w:rPr>
          <w:spacing w:val="-14"/>
          <w:sz w:val="24"/>
        </w:rPr>
        <w:t xml:space="preserve"> </w:t>
      </w:r>
      <w:r>
        <w:rPr>
          <w:sz w:val="24"/>
        </w:rPr>
        <w:t>Secure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3D Password. 7.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60" w:after="0" w:line="259" w:lineRule="auto"/>
        <w:ind w:left="1195" w:right="1139" w:hanging="660"/>
        <w:jc w:val="both"/>
        <w:rPr>
          <w:sz w:val="24"/>
        </w:rPr>
      </w:pPr>
      <w:r>
        <w:rPr>
          <w:sz w:val="24"/>
        </w:rPr>
        <w:t>Zheng, Z., Xiyu Liu , Lizi Yin , &amp; Zhaocheng Liu. (2010). A Hybrid Password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</w:t>
      </w:r>
      <w:r>
        <w:rPr>
          <w:spacing w:val="1"/>
          <w:sz w:val="24"/>
        </w:rPr>
        <w:t xml:space="preserve"> </w:t>
      </w:r>
      <w:r>
        <w:rPr>
          <w:sz w:val="24"/>
        </w:rPr>
        <w:t>Based on Shape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Text. 8.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60" w:after="0" w:line="259" w:lineRule="auto"/>
        <w:ind w:left="1195" w:right="1139" w:hanging="720"/>
        <w:jc w:val="both"/>
        <w:rPr>
          <w:sz w:val="24"/>
        </w:rPr>
      </w:pPr>
      <w:r>
        <w:rPr>
          <w:sz w:val="24"/>
        </w:rPr>
        <w:t>Awais, A., Muhammad , A., M., K. H., &amp; Talib, R. (2016). Secure Graphical</w:t>
      </w:r>
      <w:r>
        <w:rPr>
          <w:spacing w:val="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agaist</w:t>
      </w:r>
      <w:r>
        <w:rPr>
          <w:spacing w:val="-1"/>
          <w:sz w:val="24"/>
        </w:rPr>
        <w:t xml:space="preserve"> </w:t>
      </w:r>
      <w:r>
        <w:rPr>
          <w:sz w:val="24"/>
        </w:rPr>
        <w:t>Shoulder</w:t>
      </w:r>
      <w:r>
        <w:rPr>
          <w:spacing w:val="-2"/>
          <w:sz w:val="24"/>
        </w:rPr>
        <w:t xml:space="preserve"> </w:t>
      </w:r>
      <w:r>
        <w:rPr>
          <w:sz w:val="24"/>
        </w:rPr>
        <w:t>Surfing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Camera</w:t>
      </w:r>
      <w:r>
        <w:rPr>
          <w:spacing w:val="-2"/>
          <w:sz w:val="24"/>
        </w:rPr>
        <w:t xml:space="preserve"> </w:t>
      </w:r>
      <w:r>
        <w:rPr>
          <w:sz w:val="24"/>
        </w:rPr>
        <w:t>based Attacks.</w:t>
      </w:r>
      <w:r>
        <w:rPr>
          <w:spacing w:val="-1"/>
          <w:sz w:val="24"/>
        </w:rPr>
        <w:t xml:space="preserve"> </w:t>
      </w:r>
      <w:r>
        <w:rPr>
          <w:sz w:val="24"/>
        </w:rPr>
        <w:t>9.</w:t>
      </w:r>
    </w:p>
    <w:p>
      <w:pPr>
        <w:pStyle w:val="12"/>
        <w:numPr>
          <w:ilvl w:val="0"/>
          <w:numId w:val="18"/>
        </w:numPr>
        <w:tabs>
          <w:tab w:val="left" w:pos="1196"/>
        </w:tabs>
        <w:spacing w:before="160" w:after="0" w:line="259" w:lineRule="auto"/>
        <w:ind w:left="1195" w:right="1132" w:hanging="720"/>
        <w:jc w:val="both"/>
        <w:rPr>
          <w:sz w:val="24"/>
        </w:rPr>
      </w:pPr>
      <w:r>
        <w:rPr>
          <w:color w:val="333333"/>
          <w:sz w:val="24"/>
        </w:rPr>
        <w:t>Krishnan,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S.,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Watkins,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K.E.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Bishop,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D.V.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(2017).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effect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recall,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reproduction,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restudy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word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learning: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pre-registered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study. </w:t>
      </w:r>
      <w:r>
        <w:rPr>
          <w:i/>
          <w:color w:val="333333"/>
          <w:sz w:val="24"/>
        </w:rPr>
        <w:t>BMC</w:t>
      </w:r>
      <w:r>
        <w:rPr>
          <w:i/>
          <w:color w:val="333333"/>
          <w:spacing w:val="1"/>
          <w:sz w:val="24"/>
        </w:rPr>
        <w:t xml:space="preserve"> </w:t>
      </w:r>
      <w:r>
        <w:rPr>
          <w:i/>
          <w:color w:val="333333"/>
          <w:sz w:val="24"/>
        </w:rPr>
        <w:t>Psychol</w:t>
      </w:r>
      <w:r>
        <w:rPr>
          <w:i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 xml:space="preserve">5, </w:t>
      </w:r>
      <w:r>
        <w:rPr>
          <w:color w:val="333333"/>
          <w:sz w:val="24"/>
        </w:rPr>
        <w:t>28.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580" w:right="280" w:bottom="1200" w:left="1680" w:header="0" w:footer="1000" w:gutter="0"/>
          <w:cols w:space="720" w:num="1"/>
        </w:sectPr>
      </w:pPr>
    </w:p>
    <w:p>
      <w:pPr>
        <w:pStyle w:val="12"/>
        <w:numPr>
          <w:ilvl w:val="0"/>
          <w:numId w:val="18"/>
        </w:numPr>
        <w:tabs>
          <w:tab w:val="left" w:pos="1196"/>
        </w:tabs>
        <w:spacing w:before="79" w:after="0" w:line="240" w:lineRule="auto"/>
        <w:ind w:left="1195" w:right="1135" w:hanging="720"/>
        <w:jc w:val="both"/>
        <w:rPr>
          <w:color w:val="333333"/>
          <w:sz w:val="24"/>
        </w:rPr>
      </w:pPr>
      <w:r>
        <w:rPr>
          <w:sz w:val="24"/>
        </w:rPr>
        <w:t>Borkar,</w:t>
      </w:r>
      <w:r>
        <w:rPr>
          <w:spacing w:val="-12"/>
          <w:sz w:val="24"/>
        </w:rPr>
        <w:t xml:space="preserve"> </w:t>
      </w:r>
      <w:r>
        <w:rPr>
          <w:sz w:val="24"/>
        </w:rPr>
        <w:t>V.</w:t>
      </w:r>
      <w:r>
        <w:rPr>
          <w:spacing w:val="-9"/>
          <w:sz w:val="24"/>
        </w:rPr>
        <w:t xml:space="preserve"> </w:t>
      </w:r>
      <w:r>
        <w:rPr>
          <w:sz w:val="24"/>
        </w:rPr>
        <w:t>S.,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Golar,</w:t>
      </w:r>
      <w:r>
        <w:rPr>
          <w:spacing w:val="-12"/>
          <w:sz w:val="24"/>
        </w:rPr>
        <w:t xml:space="preserve"> </w:t>
      </w:r>
      <w:r>
        <w:rPr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z w:val="24"/>
        </w:rPr>
        <w:t>C.</w:t>
      </w:r>
      <w:r>
        <w:rPr>
          <w:spacing w:val="-11"/>
          <w:sz w:val="24"/>
        </w:rPr>
        <w:t xml:space="preserve"> </w:t>
      </w:r>
      <w:r>
        <w:rPr>
          <w:sz w:val="24"/>
        </w:rPr>
        <w:t>(2015).</w:t>
      </w:r>
      <w:r>
        <w:rPr>
          <w:spacing w:val="-10"/>
          <w:sz w:val="24"/>
        </w:rPr>
        <w:t xml:space="preserve"> </w:t>
      </w:r>
      <w:r>
        <w:rPr>
          <w:sz w:val="24"/>
        </w:rPr>
        <w:t>Click</w:t>
      </w:r>
      <w:r>
        <w:rPr>
          <w:spacing w:val="-11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Graphical</w:t>
      </w:r>
      <w:r>
        <w:rPr>
          <w:spacing w:val="-8"/>
          <w:sz w:val="24"/>
        </w:rPr>
        <w:t xml:space="preserve"> </w:t>
      </w:r>
      <w:r>
        <w:rPr>
          <w:sz w:val="24"/>
        </w:rPr>
        <w:t>Passward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Text</w:t>
      </w:r>
      <w:r>
        <w:rPr>
          <w:spacing w:val="-58"/>
          <w:sz w:val="24"/>
        </w:rPr>
        <w:t xml:space="preserve"> </w:t>
      </w:r>
      <w:r>
        <w:rPr>
          <w:sz w:val="24"/>
        </w:rPr>
        <w:t>Password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Network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Security</w:t>
      </w:r>
      <w:r>
        <w:rPr>
          <w:sz w:val="24"/>
        </w:rPr>
        <w:t xml:space="preserve">, </w:t>
      </w:r>
      <w:r>
        <w:rPr>
          <w:i/>
          <w:sz w:val="24"/>
        </w:rPr>
        <w:t>15</w:t>
      </w:r>
      <w:r>
        <w:rPr>
          <w:sz w:val="24"/>
        </w:rPr>
        <w:t>(11), 76–79.</w:t>
      </w:r>
    </w:p>
    <w:p>
      <w:pPr>
        <w:pStyle w:val="5"/>
        <w:spacing w:before="3"/>
      </w:pPr>
    </w:p>
    <w:p>
      <w:pPr>
        <w:pStyle w:val="12"/>
        <w:numPr>
          <w:ilvl w:val="0"/>
          <w:numId w:val="18"/>
        </w:numPr>
        <w:tabs>
          <w:tab w:val="left" w:pos="1196"/>
        </w:tabs>
        <w:spacing w:before="0" w:after="0" w:line="240" w:lineRule="auto"/>
        <w:ind w:left="1195" w:right="1134" w:hanging="720"/>
        <w:jc w:val="both"/>
        <w:rPr>
          <w:sz w:val="24"/>
        </w:rPr>
      </w:pPr>
      <w:r>
        <w:rPr>
          <w:sz w:val="24"/>
        </w:rPr>
        <w:t>Chiasson, S., Stobert, E., Forget, A., Biddle, R., &amp; Van Oorschot, P. C. (2012).</w:t>
      </w:r>
      <w:r>
        <w:rPr>
          <w:spacing w:val="-57"/>
          <w:sz w:val="24"/>
        </w:rPr>
        <w:t xml:space="preserve"> </w:t>
      </w:r>
      <w:r>
        <w:rPr>
          <w:sz w:val="24"/>
        </w:rPr>
        <w:t>Persuasive</w:t>
      </w:r>
      <w:r>
        <w:rPr>
          <w:spacing w:val="1"/>
          <w:sz w:val="24"/>
        </w:rPr>
        <w:t xml:space="preserve"> </w:t>
      </w:r>
      <w:r>
        <w:rPr>
          <w:sz w:val="24"/>
        </w:rPr>
        <w:t>cued</w:t>
      </w:r>
      <w:r>
        <w:rPr>
          <w:spacing w:val="1"/>
          <w:sz w:val="24"/>
        </w:rPr>
        <w:t xml:space="preserve"> </w:t>
      </w:r>
      <w:r>
        <w:rPr>
          <w:sz w:val="24"/>
        </w:rPr>
        <w:t>click-points: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knowledge-based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"/>
          <w:sz w:val="24"/>
        </w:rPr>
        <w:t xml:space="preserve"> </w:t>
      </w:r>
      <w:r>
        <w:rPr>
          <w:sz w:val="24"/>
        </w:rPr>
        <w:t>mechanism.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Transactions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Dependable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Secure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9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222–235.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https://doi.org/10.1109/TDSC.2011.55</w:t>
      </w:r>
    </w:p>
    <w:p>
      <w:pPr>
        <w:pStyle w:val="5"/>
        <w:spacing w:before="4"/>
      </w:pPr>
    </w:p>
    <w:p>
      <w:pPr>
        <w:pStyle w:val="12"/>
        <w:numPr>
          <w:ilvl w:val="0"/>
          <w:numId w:val="18"/>
        </w:numPr>
        <w:tabs>
          <w:tab w:val="left" w:pos="1196"/>
        </w:tabs>
        <w:spacing w:before="1" w:after="0" w:line="240" w:lineRule="auto"/>
        <w:ind w:left="1195" w:right="1133" w:hanging="720"/>
        <w:jc w:val="both"/>
        <w:rPr>
          <w:sz w:val="24"/>
        </w:rPr>
      </w:pPr>
      <w:r>
        <w:rPr>
          <w:sz w:val="24"/>
        </w:rPr>
        <w:t>Rupavathy, N., Carmel Mary Belinda, M. J., &amp; Nivedhitha, G. (2018). A</w:t>
      </w:r>
      <w:r>
        <w:rPr>
          <w:spacing w:val="1"/>
          <w:sz w:val="24"/>
        </w:rPr>
        <w:t xml:space="preserve"> </w:t>
      </w:r>
      <w:r>
        <w:rPr>
          <w:sz w:val="24"/>
        </w:rPr>
        <w:t>shoulder</w:t>
      </w:r>
      <w:r>
        <w:rPr>
          <w:spacing w:val="-7"/>
          <w:sz w:val="24"/>
        </w:rPr>
        <w:t xml:space="preserve"> </w:t>
      </w:r>
      <w:r>
        <w:rPr>
          <w:sz w:val="24"/>
        </w:rPr>
        <w:t>surfing</w:t>
      </w:r>
      <w:r>
        <w:rPr>
          <w:spacing w:val="-4"/>
          <w:sz w:val="24"/>
        </w:rPr>
        <w:t xml:space="preserve"> </w:t>
      </w:r>
      <w:r>
        <w:rPr>
          <w:sz w:val="24"/>
        </w:rPr>
        <w:t>resistance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graphical</w:t>
      </w:r>
      <w:r>
        <w:rPr>
          <w:spacing w:val="-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system. </w:t>
      </w:r>
      <w:r>
        <w:rPr>
          <w:i/>
          <w:sz w:val="24"/>
        </w:rPr>
        <w:t>International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Journal of Engineering and Technology (UAE)</w:t>
      </w:r>
      <w:r>
        <w:rPr>
          <w:sz w:val="24"/>
        </w:rPr>
        <w:t xml:space="preserve">, </w:t>
      </w:r>
      <w:r>
        <w:rPr>
          <w:i/>
          <w:sz w:val="24"/>
        </w:rPr>
        <w:t>7</w:t>
      </w:r>
      <w:r>
        <w:rPr>
          <w:sz w:val="24"/>
        </w:rPr>
        <w:t>(1.7 Special Issue</w:t>
      </w:r>
      <w:r>
        <w:rPr>
          <w:spacing w:val="1"/>
          <w:sz w:val="24"/>
        </w:rPr>
        <w:t xml:space="preserve"> </w:t>
      </w:r>
      <w:r>
        <w:rPr>
          <w:sz w:val="24"/>
        </w:rPr>
        <w:t>7), 169–</w:t>
      </w:r>
      <w:r>
        <w:rPr>
          <w:spacing w:val="1"/>
          <w:sz w:val="24"/>
        </w:rPr>
        <w:t xml:space="preserve"> </w:t>
      </w:r>
      <w:r>
        <w:rPr>
          <w:sz w:val="24"/>
        </w:rPr>
        <w:t>174.</w:t>
      </w:r>
      <w:r>
        <w:rPr>
          <w:spacing w:val="-1"/>
          <w:sz w:val="24"/>
        </w:rPr>
        <w:t xml:space="preserve"> </w:t>
      </w:r>
      <w:r>
        <w:rPr>
          <w:sz w:val="24"/>
        </w:rPr>
        <w:t>https://doi.org/10.14419/ijet.v7i1.7.10644</w:t>
      </w:r>
    </w:p>
    <w:p>
      <w:pPr>
        <w:pStyle w:val="5"/>
        <w:spacing w:before="5"/>
      </w:pPr>
    </w:p>
    <w:p>
      <w:pPr>
        <w:pStyle w:val="12"/>
        <w:numPr>
          <w:ilvl w:val="0"/>
          <w:numId w:val="18"/>
        </w:numPr>
        <w:tabs>
          <w:tab w:val="left" w:pos="1196"/>
        </w:tabs>
        <w:spacing w:before="0" w:after="0" w:line="240" w:lineRule="auto"/>
        <w:ind w:left="1195" w:right="1133" w:hanging="720"/>
        <w:jc w:val="both"/>
        <w:rPr>
          <w:sz w:val="24"/>
        </w:rPr>
      </w:pPr>
      <w:r>
        <w:rPr>
          <w:sz w:val="24"/>
        </w:rPr>
        <w:t>Lashkari,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7"/>
          <w:sz w:val="24"/>
        </w:rPr>
        <w:t xml:space="preserve"> </w:t>
      </w:r>
      <w:r>
        <w:rPr>
          <w:sz w:val="24"/>
        </w:rPr>
        <w:t>H.,</w:t>
      </w:r>
      <w:r>
        <w:rPr>
          <w:spacing w:val="-3"/>
          <w:sz w:val="24"/>
        </w:rPr>
        <w:t xml:space="preserve"> </w:t>
      </w:r>
      <w:r>
        <w:rPr>
          <w:sz w:val="24"/>
        </w:rPr>
        <w:t>Gani,</w:t>
      </w:r>
      <w:r>
        <w:rPr>
          <w:spacing w:val="-6"/>
          <w:sz w:val="24"/>
        </w:rPr>
        <w:t xml:space="preserve"> </w:t>
      </w:r>
      <w:r>
        <w:rPr>
          <w:sz w:val="24"/>
        </w:rPr>
        <w:t>A.,</w:t>
      </w:r>
      <w:r>
        <w:rPr>
          <w:spacing w:val="-6"/>
          <w:sz w:val="24"/>
        </w:rPr>
        <w:t xml:space="preserve"> </w:t>
      </w:r>
      <w:r>
        <w:rPr>
          <w:sz w:val="24"/>
        </w:rPr>
        <w:t>Sabet,</w:t>
      </w:r>
      <w:r>
        <w:rPr>
          <w:spacing w:val="-5"/>
          <w:sz w:val="24"/>
        </w:rPr>
        <w:t xml:space="preserve"> </w:t>
      </w:r>
      <w:r>
        <w:rPr>
          <w:sz w:val="24"/>
        </w:rPr>
        <w:t>L.</w:t>
      </w:r>
      <w:r>
        <w:rPr>
          <w:spacing w:val="-6"/>
          <w:sz w:val="24"/>
        </w:rPr>
        <w:t xml:space="preserve"> </w:t>
      </w:r>
      <w:r>
        <w:rPr>
          <w:sz w:val="24"/>
        </w:rPr>
        <w:t>G.,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Farmand,</w:t>
      </w:r>
      <w:r>
        <w:rPr>
          <w:spacing w:val="-6"/>
          <w:sz w:val="24"/>
        </w:rPr>
        <w:t xml:space="preserve"> </w:t>
      </w:r>
      <w:r>
        <w:rPr>
          <w:sz w:val="24"/>
        </w:rPr>
        <w:t>S.</w:t>
      </w:r>
      <w:r>
        <w:rPr>
          <w:spacing w:val="-6"/>
          <w:sz w:val="24"/>
        </w:rPr>
        <w:t xml:space="preserve"> </w:t>
      </w:r>
      <w:r>
        <w:rPr>
          <w:sz w:val="24"/>
        </w:rPr>
        <w:t>(2010).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on Graphical User Authentication (GUA) based on multi-line grids. </w:t>
      </w:r>
      <w:r>
        <w:rPr>
          <w:i/>
          <w:sz w:val="24"/>
        </w:rPr>
        <w:t>Scientific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Essays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(24), 3865–3875.</w:t>
      </w:r>
    </w:p>
    <w:p>
      <w:pPr>
        <w:pStyle w:val="5"/>
        <w:spacing w:before="2"/>
      </w:pPr>
    </w:p>
    <w:p>
      <w:pPr>
        <w:pStyle w:val="12"/>
        <w:numPr>
          <w:ilvl w:val="0"/>
          <w:numId w:val="18"/>
        </w:numPr>
        <w:tabs>
          <w:tab w:val="left" w:pos="1196"/>
        </w:tabs>
        <w:spacing w:before="1" w:after="0" w:line="240" w:lineRule="auto"/>
        <w:ind w:left="1195" w:right="1135" w:hanging="720"/>
        <w:jc w:val="both"/>
        <w:rPr>
          <w:sz w:val="24"/>
        </w:rPr>
      </w:pPr>
      <w:r>
        <w:rPr>
          <w:sz w:val="24"/>
        </w:rPr>
        <w:t>Science,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I.</w:t>
      </w:r>
      <w:r>
        <w:rPr>
          <w:spacing w:val="1"/>
          <w:sz w:val="24"/>
        </w:rPr>
        <w:t xml:space="preserve"> </w:t>
      </w:r>
      <w:r>
        <w:rPr>
          <w:sz w:val="24"/>
        </w:rPr>
        <w:t>(2008).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GRAPHICAL PASSWORD SYSTEM Dedicated to my beloved parents , 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lovely wife , my children , brothers and sisters With thanks for all the years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, love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, and support 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November</w:t>
      </w:r>
      <w:r>
        <w:rPr>
          <w:sz w:val="24"/>
        </w:rPr>
        <w:t>.</w:t>
      </w:r>
    </w:p>
    <w:p>
      <w:pPr>
        <w:pStyle w:val="5"/>
        <w:spacing w:before="4"/>
      </w:pPr>
    </w:p>
    <w:p>
      <w:pPr>
        <w:pStyle w:val="12"/>
        <w:numPr>
          <w:ilvl w:val="0"/>
          <w:numId w:val="18"/>
        </w:numPr>
        <w:tabs>
          <w:tab w:val="left" w:pos="1196"/>
        </w:tabs>
        <w:spacing w:before="1" w:after="0" w:line="240" w:lineRule="auto"/>
        <w:ind w:left="1195" w:right="1134" w:hanging="720"/>
        <w:jc w:val="both"/>
        <w:rPr>
          <w:sz w:val="24"/>
        </w:rPr>
      </w:pPr>
      <w:r>
        <w:rPr>
          <w:sz w:val="24"/>
        </w:rPr>
        <w:t>Zuo,</w:t>
      </w:r>
      <w:r>
        <w:rPr>
          <w:spacing w:val="1"/>
          <w:sz w:val="24"/>
        </w:rPr>
        <w:t xml:space="preserve"> </w:t>
      </w:r>
      <w:r>
        <w:rPr>
          <w:sz w:val="24"/>
        </w:rPr>
        <w:t>M.,</w:t>
      </w:r>
      <w:r>
        <w:rPr>
          <w:spacing w:val="1"/>
          <w:sz w:val="24"/>
        </w:rPr>
        <w:t xml:space="preserve"> </w:t>
      </w:r>
      <w:r>
        <w:rPr>
          <w:sz w:val="24"/>
        </w:rPr>
        <w:t>Zeng,</w:t>
      </w:r>
      <w:r>
        <w:rPr>
          <w:spacing w:val="1"/>
          <w:sz w:val="24"/>
        </w:rPr>
        <w:t xml:space="preserve"> </w:t>
      </w:r>
      <w:r>
        <w:rPr>
          <w:sz w:val="24"/>
        </w:rPr>
        <w:t>G.,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Tu,</w:t>
      </w:r>
      <w:r>
        <w:rPr>
          <w:spacing w:val="1"/>
          <w:sz w:val="24"/>
        </w:rPr>
        <w:t xml:space="preserve"> </w:t>
      </w:r>
      <w:r>
        <w:rPr>
          <w:sz w:val="24"/>
        </w:rPr>
        <w:t>X.</w:t>
      </w:r>
      <w:r>
        <w:rPr>
          <w:spacing w:val="1"/>
          <w:sz w:val="24"/>
        </w:rPr>
        <w:t xml:space="preserve"> </w:t>
      </w:r>
      <w:r>
        <w:rPr>
          <w:sz w:val="24"/>
        </w:rPr>
        <w:t>(2010).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detection algorithm based on the OpenCV. </w:t>
      </w:r>
      <w:r>
        <w:rPr>
          <w:i/>
          <w:sz w:val="24"/>
        </w:rPr>
        <w:t>2nd International Conference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Information Science and Engineering, ICISE2010 - Proceedings</w:t>
      </w:r>
      <w:r>
        <w:rPr>
          <w:sz w:val="24"/>
        </w:rPr>
        <w:t>, 1413–1416.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https://doi.org/10.1109/ICISE.2010.5691414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20" w:right="280" w:bottom="1200" w:left="1680" w:header="0" w:footer="100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12"/>
        <w:numPr>
          <w:ilvl w:val="1"/>
          <w:numId w:val="18"/>
        </w:numPr>
        <w:tabs>
          <w:tab w:val="left" w:pos="3909"/>
        </w:tabs>
        <w:spacing w:before="0" w:after="0" w:line="275" w:lineRule="exact"/>
        <w:ind w:left="3908" w:right="0" w:hanging="380"/>
        <w:jc w:val="left"/>
        <w:rPr>
          <w:sz w:val="24"/>
        </w:rPr>
      </w:pPr>
      <w:bookmarkStart w:id="73" w:name="_bookmark50"/>
      <w:bookmarkEnd w:id="73"/>
      <w:bookmarkStart w:id="74" w:name="_GoBack"/>
      <w:bookmarkEnd w:id="74"/>
    </w:p>
    <w:sectPr>
      <w:pgSz w:w="11910" w:h="16840"/>
      <w:pgMar w:top="1580" w:right="280" w:bottom="1200" w:left="1680" w:header="0" w:footer="100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06.75pt;margin-top:780.85pt;height:13.05pt;width:18.6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07.45pt;margin-top:780.85pt;height:13.05pt;width:17.3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2"/>
      <w:numFmt w:val="decimal"/>
      <w:lvlText w:val="%1"/>
      <w:lvlJc w:val="left"/>
      <w:pPr>
        <w:ind w:left="895" w:hanging="420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."/>
      <w:lvlJc w:val="left"/>
      <w:pPr>
        <w:ind w:left="895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9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7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2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7" w:hanging="42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5"/>
      <w:numFmt w:val="decimal"/>
      <w:lvlText w:val="%1"/>
      <w:lvlJc w:val="left"/>
      <w:pPr>
        <w:ind w:left="1029" w:hanging="33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29" w:hanging="33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3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7" w:hanging="3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0" w:hanging="3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3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5" w:hanging="3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8" w:hanging="3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1" w:hanging="333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1026" w:hanging="33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26" w:hanging="331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410" w:hanging="49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4" w:hanging="4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4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9" w:hanging="4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4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4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1" w:hanging="496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3"/>
      <w:numFmt w:val="decimal"/>
      <w:lvlText w:val="%1"/>
      <w:lvlJc w:val="left"/>
      <w:pPr>
        <w:ind w:left="1015" w:hanging="540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1015" w:hanging="540"/>
        <w:jc w:val="left"/>
      </w:pPr>
      <w:rPr>
        <w:rFonts w:hint="default"/>
        <w:lang w:val="en-US" w:eastAsia="en-US" w:bidi="ar-SA"/>
      </w:rPr>
    </w:lvl>
    <w:lvl w:ilvl="2" w:tentative="0">
      <w:start w:val="2"/>
      <w:numFmt w:val="decimal"/>
      <w:lvlText w:val="%1.%2.%3"/>
      <w:lvlJc w:val="left"/>
      <w:pPr>
        <w:ind w:left="1015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7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0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5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8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1" w:hanging="54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1026" w:hanging="331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1026" w:hanging="33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3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7" w:hanging="3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0" w:hanging="3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3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5" w:hanging="3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8" w:hanging="3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1" w:hanging="331"/>
      </w:pPr>
      <w:rPr>
        <w:rFonts w:hint="default"/>
        <w:lang w:val="en-US" w:eastAsia="en-US" w:bidi="ar-SA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[%1]"/>
      <w:lvlJc w:val="left"/>
      <w:pPr>
        <w:ind w:left="1195" w:hanging="720"/>
        <w:jc w:val="left"/>
      </w:pPr>
      <w:rPr>
        <w:rFonts w:hint="default"/>
        <w:spacing w:val="-1"/>
        <w:w w:val="99"/>
        <w:lang w:val="en-US" w:eastAsia="en-US" w:bidi="ar-SA"/>
      </w:rPr>
    </w:lvl>
    <w:lvl w:ilvl="1" w:tentative="0">
      <w:start w:val="1"/>
      <w:numFmt w:val="upperLetter"/>
      <w:lvlText w:val="(%2)"/>
      <w:lvlJc w:val="left"/>
      <w:pPr>
        <w:ind w:left="4148" w:hanging="420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43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75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2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65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6" w:hanging="420"/>
      </w:pPr>
      <w:rPr>
        <w:rFonts w:hint="default"/>
        <w:lang w:val="en-US" w:eastAsia="en-US" w:bidi="ar-SA"/>
      </w:rPr>
    </w:lvl>
  </w:abstractNum>
  <w:abstractNum w:abstractNumId="6">
    <w:nsid w:val="DCBA6B53"/>
    <w:multiLevelType w:val="multilevel"/>
    <w:tmpl w:val="DCBA6B53"/>
    <w:lvl w:ilvl="0" w:tentative="0">
      <w:start w:val="6"/>
      <w:numFmt w:val="decimal"/>
      <w:lvlText w:val="%1"/>
      <w:lvlJc w:val="left"/>
      <w:pPr>
        <w:ind w:left="835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3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7">
    <w:nsid w:val="F4B5D9F5"/>
    <w:multiLevelType w:val="multilevel"/>
    <w:tmpl w:val="F4B5D9F5"/>
    <w:lvl w:ilvl="0" w:tentative="0">
      <w:start w:val="5"/>
      <w:numFmt w:val="decimal"/>
      <w:lvlText w:val="%1"/>
      <w:lvlJc w:val="left"/>
      <w:pPr>
        <w:ind w:left="835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35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356" w:hanging="6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56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7" w:hanging="6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5" w:hanging="6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4" w:hanging="6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3" w:hanging="6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1" w:hanging="6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0" w:hanging="6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9" w:hanging="660"/>
      </w:pPr>
      <w:rPr>
        <w:rFonts w:hint="default"/>
        <w:lang w:val="en-US" w:eastAsia="en-US" w:bidi="ar-SA"/>
      </w:rPr>
    </w:lvl>
  </w:abstractNum>
  <w:abstractNum w:abstractNumId="9">
    <w:nsid w:val="0248C179"/>
    <w:multiLevelType w:val="multilevel"/>
    <w:tmpl w:val="0248C179"/>
    <w:lvl w:ilvl="0" w:tentative="0">
      <w:start w:val="0"/>
      <w:numFmt w:val="bullet"/>
      <w:lvlText w:val="-"/>
      <w:lvlJc w:val="left"/>
      <w:pPr>
        <w:ind w:left="1555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10">
    <w:nsid w:val="03D62ECE"/>
    <w:multiLevelType w:val="multilevel"/>
    <w:tmpl w:val="03D62ECE"/>
    <w:lvl w:ilvl="0" w:tentative="0">
      <w:start w:val="6"/>
      <w:numFmt w:val="decimal"/>
      <w:lvlText w:val="%1"/>
      <w:lvlJc w:val="left"/>
      <w:pPr>
        <w:ind w:left="1026" w:hanging="33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26" w:hanging="33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3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7" w:hanging="3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0" w:hanging="3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3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5" w:hanging="3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8" w:hanging="3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1" w:hanging="331"/>
      </w:pPr>
      <w:rPr>
        <w:rFonts w:hint="default"/>
        <w:lang w:val="en-US" w:eastAsia="en-US" w:bidi="ar-SA"/>
      </w:rPr>
    </w:lvl>
  </w:abstractNum>
  <w:abstractNum w:abstractNumId="11">
    <w:nsid w:val="2470EC97"/>
    <w:multiLevelType w:val="multilevel"/>
    <w:tmpl w:val="2470EC97"/>
    <w:lvl w:ilvl="0" w:tentative="0">
      <w:start w:val="0"/>
      <w:numFmt w:val="bullet"/>
      <w:lvlText w:val="-"/>
      <w:lvlJc w:val="left"/>
      <w:pPr>
        <w:ind w:left="1188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</w:abstractNum>
  <w:abstractNum w:abstractNumId="12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835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3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lowerRoman"/>
      <w:lvlText w:val="%3."/>
      <w:lvlJc w:val="left"/>
      <w:pPr>
        <w:ind w:left="1555" w:hanging="48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3" w:hanging="4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5" w:hanging="4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7" w:hanging="4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9" w:hanging="4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0" w:hanging="4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82" w:hanging="488"/>
      </w:pPr>
      <w:rPr>
        <w:rFonts w:hint="default"/>
        <w:lang w:val="en-US" w:eastAsia="en-US" w:bidi="ar-SA"/>
      </w:rPr>
    </w:lvl>
  </w:abstractNum>
  <w:abstractNum w:abstractNumId="13">
    <w:nsid w:val="2A8F537B"/>
    <w:multiLevelType w:val="multilevel"/>
    <w:tmpl w:val="2A8F537B"/>
    <w:lvl w:ilvl="0" w:tentative="0">
      <w:start w:val="2"/>
      <w:numFmt w:val="decimal"/>
      <w:lvlText w:val="%1"/>
      <w:lvlJc w:val="left"/>
      <w:pPr>
        <w:ind w:left="835" w:hanging="360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83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375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3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5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7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9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0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2" w:hanging="540"/>
      </w:pPr>
      <w:rPr>
        <w:rFonts w:hint="default"/>
        <w:lang w:val="en-US" w:eastAsia="en-US" w:bidi="ar-SA"/>
      </w:rPr>
    </w:lvl>
  </w:abstractNum>
  <w:abstractNum w:abstractNumId="14">
    <w:nsid w:val="4D4DC07F"/>
    <w:multiLevelType w:val="multilevel"/>
    <w:tmpl w:val="4D4DC07F"/>
    <w:lvl w:ilvl="0" w:tentative="0">
      <w:start w:val="4"/>
      <w:numFmt w:val="decimal"/>
      <w:lvlText w:val="%1"/>
      <w:lvlJc w:val="left"/>
      <w:pPr>
        <w:ind w:left="835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3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015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3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5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7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9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0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2" w:hanging="540"/>
      </w:pPr>
      <w:rPr>
        <w:rFonts w:hint="default"/>
        <w:lang w:val="en-US" w:eastAsia="en-US" w:bidi="ar-SA"/>
      </w:rPr>
    </w:lvl>
  </w:abstractNum>
  <w:abstractNum w:abstractNumId="15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1026" w:hanging="33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26" w:hanging="33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entative="0">
      <w:start w:val="2"/>
      <w:numFmt w:val="decimal"/>
      <w:lvlText w:val="%1.%2.%3"/>
      <w:lvlJc w:val="left"/>
      <w:pPr>
        <w:ind w:left="1410" w:hanging="49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4" w:hanging="4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4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9" w:hanging="4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4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4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1" w:hanging="496"/>
      </w:pPr>
      <w:rPr>
        <w:rFonts w:hint="default"/>
        <w:lang w:val="en-US" w:eastAsia="en-US" w:bidi="ar-SA"/>
      </w:rPr>
    </w:lvl>
  </w:abstractNum>
  <w:abstractNum w:abstractNumId="16">
    <w:nsid w:val="5A241D34"/>
    <w:multiLevelType w:val="multilevel"/>
    <w:tmpl w:val="5A241D34"/>
    <w:lvl w:ilvl="0" w:tentative="0">
      <w:start w:val="3"/>
      <w:numFmt w:val="decimal"/>
      <w:lvlText w:val="%1"/>
      <w:lvlJc w:val="left"/>
      <w:pPr>
        <w:ind w:left="835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3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ar-SA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lowerRoman"/>
      <w:lvlText w:val="%1)"/>
      <w:lvlJc w:val="left"/>
      <w:pPr>
        <w:ind w:left="1915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2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2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2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1" w:hanging="72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5010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2751" w:right="124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oc 1"/>
    <w:basedOn w:val="1"/>
    <w:next w:val="1"/>
    <w:qFormat/>
    <w:uiPriority w:val="1"/>
    <w:pPr>
      <w:spacing w:before="237"/>
      <w:ind w:right="658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7">
    <w:name w:val="toc 2"/>
    <w:basedOn w:val="1"/>
    <w:next w:val="1"/>
    <w:qFormat/>
    <w:uiPriority w:val="1"/>
    <w:pPr>
      <w:spacing w:before="238"/>
      <w:ind w:left="47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8">
    <w:name w:val="toc 3"/>
    <w:basedOn w:val="1"/>
    <w:next w:val="1"/>
    <w:qFormat/>
    <w:uiPriority w:val="1"/>
    <w:pPr>
      <w:spacing w:before="238"/>
      <w:ind w:left="1029" w:hanging="33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9">
    <w:name w:val="toc 4"/>
    <w:basedOn w:val="1"/>
    <w:next w:val="1"/>
    <w:qFormat/>
    <w:uiPriority w:val="1"/>
    <w:pPr>
      <w:spacing w:before="120"/>
      <w:ind w:left="1026" w:hanging="33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0">
    <w:name w:val="toc 5"/>
    <w:basedOn w:val="1"/>
    <w:next w:val="1"/>
    <w:qFormat/>
    <w:uiPriority w:val="1"/>
    <w:pPr>
      <w:spacing w:before="120"/>
      <w:ind w:left="1410" w:hanging="497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35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jpe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2022-09-11T08:14:00Z</dcterms:created>
  <dc:creator>ET</dc:creator>
  <cp:lastModifiedBy>admin</cp:lastModifiedBy>
  <dcterms:modified xsi:type="dcterms:W3CDTF">2022-09-11T08:16:05Z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6F1219CBD1E74918A872850C785B8665</vt:lpwstr>
  </property>
</Properties>
</file>